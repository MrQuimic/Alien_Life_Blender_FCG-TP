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19C88" w14:textId="1E67CA20" w:rsidR="003312ED" w:rsidRPr="00D14769" w:rsidRDefault="006D5EEC">
      <w:pPr>
        <w:pStyle w:val="Title"/>
        <w:rPr>
          <w:lang w:val="pt-PT"/>
        </w:rPr>
      </w:pPr>
      <w:r>
        <w:rPr>
          <w:lang w:val="pt-PT"/>
        </w:rPr>
        <w:t>Carlos Tiago Simões dos Santos</w:t>
      </w:r>
    </w:p>
    <w:p w14:paraId="6B7EFD0C" w14:textId="26C594E0" w:rsidR="003312ED" w:rsidRPr="00D14769" w:rsidRDefault="001663B7">
      <w:pPr>
        <w:pStyle w:val="Subtitle"/>
        <w:rPr>
          <w:lang w:val="pt-PT"/>
        </w:rPr>
      </w:pPr>
      <w:r w:rsidRPr="00D14769">
        <w:rPr>
          <w:lang w:val="pt-PT"/>
        </w:rPr>
        <w:t>Número</w:t>
      </w:r>
      <w:r w:rsidR="00576249">
        <w:rPr>
          <w:lang w:val="pt-PT"/>
        </w:rPr>
        <w:t xml:space="preserve"> de aluno: </w:t>
      </w:r>
      <w:r w:rsidR="00576249" w:rsidRPr="00576249">
        <w:rPr>
          <w:lang w:val="pt-PT"/>
        </w:rPr>
        <w:t>2003035578</w:t>
      </w:r>
      <w:r w:rsidRPr="00D14769">
        <w:rPr>
          <w:lang w:val="pt-PT"/>
        </w:rPr>
        <w:t xml:space="preserve"> </w:t>
      </w:r>
    </w:p>
    <w:p w14:paraId="01BEA814" w14:textId="77777777" w:rsidR="00D301C6" w:rsidRDefault="00D301C6" w:rsidP="00D301C6">
      <w:pPr>
        <w:rPr>
          <w:lang w:val="pt-PT"/>
        </w:rPr>
      </w:pP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A57C14" w:rsidRPr="00572632" w14:paraId="1FBA7755" w14:textId="77777777" w:rsidTr="00864D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0A42BE57" w14:textId="77777777" w:rsidR="00A57C14" w:rsidRPr="008C597C" w:rsidRDefault="00A57C14" w:rsidP="00864D1A">
            <w:pPr>
              <w:rPr>
                <w:lang w:val="en-GB"/>
              </w:rPr>
            </w:pPr>
            <w:r w:rsidRPr="00D14769">
              <w:rPr>
                <w:noProof/>
                <w:lang w:val="pt-PT" w:eastAsia="pt-PT"/>
              </w:rPr>
              <mc:AlternateContent>
                <mc:Choice Requires="wpg">
                  <w:drawing>
                    <wp:inline distT="0" distB="0" distL="0" distR="0" wp14:anchorId="569AEAF4" wp14:editId="10347E9E">
                      <wp:extent cx="141605" cy="141605"/>
                      <wp:effectExtent l="0" t="0" r="0" b="0"/>
                      <wp:docPr id="7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8" name="Rectangle 8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" name="Freeform 9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AB901E6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">
                      <v:rect id="Rectangle 8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" fillcolor="#2e74b5 [2404]" stroked="f" strokeweight="0"/>
                      <v:shape id="Freeform 9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3D8CD67E" w14:textId="77777777" w:rsidR="00A57C14" w:rsidRDefault="00A57C14" w:rsidP="00864D1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 xml:space="preserve">Preencha os quadros seguintes com muito cuidado e atenção. </w:t>
            </w:r>
          </w:p>
          <w:p w14:paraId="5F0D63CC" w14:textId="77777777" w:rsidR="00A57C14" w:rsidRPr="00EE1A1B" w:rsidRDefault="00A57C14" w:rsidP="00A57C14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 facto de não indicar aqui algum elemento pedido pode implicar que o mesmo não venha a ser valorizado</w:t>
            </w:r>
          </w:p>
        </w:tc>
      </w:tr>
    </w:tbl>
    <w:p w14:paraId="4F80B2C6" w14:textId="77777777" w:rsidR="003312ED" w:rsidRPr="00D14769" w:rsidRDefault="00D14769">
      <w:pPr>
        <w:pStyle w:val="Heading1"/>
        <w:rPr>
          <w:lang w:val="pt-PT"/>
        </w:rPr>
      </w:pPr>
      <w:r w:rsidRPr="00D14769">
        <w:rPr>
          <w:lang w:val="pt-PT"/>
        </w:rPr>
        <w:t>MODELAÇÃO</w:t>
      </w:r>
    </w:p>
    <w:tbl>
      <w:tblPr>
        <w:tblStyle w:val="ProjectScopeTable"/>
        <w:tblW w:w="5000" w:type="pct"/>
        <w:tblLook w:val="04A0" w:firstRow="1" w:lastRow="0" w:firstColumn="1" w:lastColumn="0" w:noHBand="0" w:noVBand="1"/>
        <w:tblDescription w:val="Table to enter Name, Title, and Date"/>
      </w:tblPr>
      <w:tblGrid>
        <w:gridCol w:w="3594"/>
        <w:gridCol w:w="1221"/>
        <w:gridCol w:w="1698"/>
        <w:gridCol w:w="1401"/>
        <w:gridCol w:w="1436"/>
      </w:tblGrid>
      <w:tr w:rsidR="00873D36" w:rsidRPr="00D14769" w14:paraId="057D3981" w14:textId="77777777" w:rsidTr="00873D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  <w:gridSpan w:val="5"/>
          </w:tcPr>
          <w:p w14:paraId="175726EE" w14:textId="77777777" w:rsidR="00873D36" w:rsidRPr="00D14769" w:rsidRDefault="00873D36" w:rsidP="00873D36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MODELAÇÃO</w:t>
            </w:r>
            <w:r w:rsidR="00F77922">
              <w:rPr>
                <w:lang w:val="pt-PT"/>
              </w:rPr>
              <w:t xml:space="preserve"> (30%)</w:t>
            </w:r>
          </w:p>
        </w:tc>
      </w:tr>
      <w:tr w:rsidR="00D14769" w:rsidRPr="00975163" w14:paraId="1DEB0380" w14:textId="77777777" w:rsidTr="008C597C">
        <w:tc>
          <w:tcPr>
            <w:tcW w:w="1922" w:type="pct"/>
            <w:vMerge w:val="restart"/>
          </w:tcPr>
          <w:p w14:paraId="3013B074" w14:textId="77777777" w:rsidR="00E01FDD" w:rsidRDefault="00D14769" w:rsidP="00D14769">
            <w:pPr>
              <w:rPr>
                <w:lang w:val="pt-PT"/>
              </w:rPr>
            </w:pPr>
            <w:r w:rsidRPr="00D14769">
              <w:rPr>
                <w:lang w:val="pt-PT"/>
              </w:rPr>
              <w:t>I</w:t>
            </w:r>
            <w:r>
              <w:rPr>
                <w:lang w:val="pt-PT"/>
              </w:rPr>
              <w:t>dentifique o nome dos</w:t>
            </w:r>
            <w:r w:rsidRPr="00D14769">
              <w:rPr>
                <w:lang w:val="pt-PT"/>
              </w:rPr>
              <w:t xml:space="preserve"> </w:t>
            </w:r>
            <w:r w:rsidRPr="00D301C6">
              <w:rPr>
                <w:u w:val="single"/>
                <w:lang w:val="pt-PT"/>
              </w:rPr>
              <w:t>5 objetos mais complexos construídos com recurso a malhas</w:t>
            </w:r>
            <w:r w:rsidR="00E01FDD">
              <w:rPr>
                <w:lang w:val="pt-PT"/>
              </w:rPr>
              <w:t>, usando a seguinte estrutura &lt;Nome da Coleção / Nome do Objeto&gt;.</w:t>
            </w:r>
          </w:p>
          <w:p w14:paraId="7E651A85" w14:textId="77777777" w:rsidR="00D14769" w:rsidRPr="00D14769" w:rsidRDefault="00E01FDD" w:rsidP="00E01FDD">
            <w:pPr>
              <w:rPr>
                <w:lang w:val="pt-PT"/>
              </w:rPr>
            </w:pPr>
            <w:r>
              <w:rPr>
                <w:lang w:val="pt-PT"/>
              </w:rPr>
              <w:t>N</w:t>
            </w:r>
            <w:r w:rsidR="00D14769">
              <w:rPr>
                <w:lang w:val="pt-PT"/>
              </w:rPr>
              <w:t>ão deve incluir elementos importados e que não tenha</w:t>
            </w:r>
            <w:r w:rsidR="00873D36">
              <w:rPr>
                <w:lang w:val="pt-PT"/>
              </w:rPr>
              <w:t>m</w:t>
            </w:r>
            <w:r w:rsidR="00D14769">
              <w:rPr>
                <w:lang w:val="pt-PT"/>
              </w:rPr>
              <w:t xml:space="preserve"> sido construídos por si, no Blender</w:t>
            </w:r>
          </w:p>
        </w:tc>
        <w:tc>
          <w:tcPr>
            <w:tcW w:w="3078" w:type="pct"/>
            <w:gridSpan w:val="4"/>
          </w:tcPr>
          <w:p w14:paraId="07B74BFE" w14:textId="33E5A532" w:rsidR="00D14769" w:rsidRPr="005E15F2" w:rsidRDefault="00516709">
            <w:pPr>
              <w:rPr>
                <w:color w:val="1F4E79" w:themeColor="accent1" w:themeShade="80"/>
                <w:lang w:val="pt-PT"/>
              </w:rPr>
            </w:pPr>
            <w:r w:rsidRPr="005E15F2">
              <w:rPr>
                <w:color w:val="1F4E79" w:themeColor="accent1" w:themeShade="80"/>
                <w:lang w:val="pt-PT"/>
              </w:rPr>
              <w:t>Aliens</w:t>
            </w:r>
            <w:r w:rsidR="00F02649" w:rsidRPr="005E15F2">
              <w:rPr>
                <w:color w:val="1F4E79" w:themeColor="accent1" w:themeShade="80"/>
                <w:lang w:val="pt-PT"/>
              </w:rPr>
              <w:t xml:space="preserve"> - Solunas</w:t>
            </w:r>
            <w:r w:rsidR="00EC0E42" w:rsidRPr="005E15F2">
              <w:rPr>
                <w:color w:val="1F4E79" w:themeColor="accent1" w:themeShade="80"/>
                <w:lang w:val="pt-PT"/>
              </w:rPr>
              <w:t xml:space="preserve"> </w:t>
            </w:r>
            <w:r w:rsidR="00975163" w:rsidRPr="005E15F2">
              <w:rPr>
                <w:color w:val="1F4E79" w:themeColor="accent1" w:themeShade="80"/>
                <w:lang w:val="pt-PT"/>
              </w:rPr>
              <w:t xml:space="preserve">/ (Male – Female – Child) </w:t>
            </w:r>
          </w:p>
        </w:tc>
      </w:tr>
      <w:tr w:rsidR="00D14769" w:rsidRPr="00DE4CF7" w14:paraId="6B256B60" w14:textId="77777777" w:rsidTr="008C597C">
        <w:tc>
          <w:tcPr>
            <w:tcW w:w="1922" w:type="pct"/>
            <w:vMerge/>
          </w:tcPr>
          <w:p w14:paraId="5BF21021" w14:textId="77777777" w:rsidR="00D14769" w:rsidRPr="00D14769" w:rsidRDefault="00D14769">
            <w:pPr>
              <w:rPr>
                <w:lang w:val="pt-PT"/>
              </w:rPr>
            </w:pPr>
          </w:p>
        </w:tc>
        <w:tc>
          <w:tcPr>
            <w:tcW w:w="3078" w:type="pct"/>
            <w:gridSpan w:val="4"/>
          </w:tcPr>
          <w:p w14:paraId="70619887" w14:textId="1F6FBBAF" w:rsidR="00D14769" w:rsidRPr="005E15F2" w:rsidRDefault="003C1105">
            <w:pPr>
              <w:rPr>
                <w:color w:val="1F4E79" w:themeColor="accent1" w:themeShade="80"/>
                <w:lang w:val="pt-PT"/>
              </w:rPr>
            </w:pPr>
            <w:r w:rsidRPr="005E15F2">
              <w:rPr>
                <w:color w:val="1F4E79" w:themeColor="accent1" w:themeShade="80"/>
                <w:lang w:val="pt-PT"/>
              </w:rPr>
              <w:t>Nave</w:t>
            </w:r>
            <w:r w:rsidR="00587478" w:rsidRPr="005E15F2">
              <w:rPr>
                <w:color w:val="1F4E79" w:themeColor="accent1" w:themeShade="80"/>
                <w:lang w:val="pt-PT"/>
              </w:rPr>
              <w:t xml:space="preserve"> </w:t>
            </w:r>
            <w:r w:rsidR="00BB1C3C" w:rsidRPr="005E15F2">
              <w:rPr>
                <w:color w:val="1F4E79" w:themeColor="accent1" w:themeShade="80"/>
                <w:lang w:val="pt-PT"/>
              </w:rPr>
              <w:t xml:space="preserve">/ </w:t>
            </w:r>
            <w:r w:rsidR="00587478" w:rsidRPr="005E15F2">
              <w:rPr>
                <w:color w:val="1F4E79" w:themeColor="accent1" w:themeShade="80"/>
                <w:lang w:val="pt-PT"/>
              </w:rPr>
              <w:t>(</w:t>
            </w:r>
            <w:r w:rsidR="00BB1C3C" w:rsidRPr="005E15F2">
              <w:rPr>
                <w:color w:val="1F4E79" w:themeColor="accent1" w:themeShade="80"/>
                <w:lang w:val="pt-PT"/>
              </w:rPr>
              <w:t>Estruturas da nave)</w:t>
            </w:r>
          </w:p>
        </w:tc>
      </w:tr>
      <w:tr w:rsidR="00D14769" w:rsidRPr="00DE4CF7" w14:paraId="23218232" w14:textId="77777777" w:rsidTr="008C597C">
        <w:tc>
          <w:tcPr>
            <w:tcW w:w="1922" w:type="pct"/>
            <w:vMerge/>
          </w:tcPr>
          <w:p w14:paraId="1595374A" w14:textId="77777777" w:rsidR="00D14769" w:rsidRPr="00D14769" w:rsidRDefault="00D14769">
            <w:pPr>
              <w:rPr>
                <w:lang w:val="pt-PT"/>
              </w:rPr>
            </w:pPr>
          </w:p>
        </w:tc>
        <w:tc>
          <w:tcPr>
            <w:tcW w:w="3078" w:type="pct"/>
            <w:gridSpan w:val="4"/>
          </w:tcPr>
          <w:p w14:paraId="1876DDA3" w14:textId="65381213" w:rsidR="00D14769" w:rsidRPr="005E15F2" w:rsidRDefault="00F02649">
            <w:pPr>
              <w:rPr>
                <w:color w:val="1F4E79" w:themeColor="accent1" w:themeShade="80"/>
                <w:lang w:val="pt-PT"/>
              </w:rPr>
            </w:pPr>
            <w:r w:rsidRPr="005E15F2">
              <w:rPr>
                <w:color w:val="1F4E79" w:themeColor="accent1" w:themeShade="80"/>
                <w:lang w:val="pt-PT"/>
              </w:rPr>
              <w:t xml:space="preserve">Crio-sleep - </w:t>
            </w:r>
            <w:r w:rsidR="00587171" w:rsidRPr="005E15F2">
              <w:rPr>
                <w:color w:val="1F4E79" w:themeColor="accent1" w:themeShade="80"/>
                <w:lang w:val="pt-PT"/>
              </w:rPr>
              <w:t xml:space="preserve">Camaras </w:t>
            </w:r>
            <w:r w:rsidR="00D737E8" w:rsidRPr="005E15F2">
              <w:rPr>
                <w:color w:val="1F4E79" w:themeColor="accent1" w:themeShade="80"/>
                <w:lang w:val="pt-PT"/>
              </w:rPr>
              <w:t>criogénicas</w:t>
            </w:r>
          </w:p>
        </w:tc>
      </w:tr>
      <w:tr w:rsidR="00D14769" w:rsidRPr="00572632" w14:paraId="3FC4065D" w14:textId="77777777" w:rsidTr="008C597C">
        <w:tc>
          <w:tcPr>
            <w:tcW w:w="1922" w:type="pct"/>
            <w:vMerge/>
          </w:tcPr>
          <w:p w14:paraId="578C72AF" w14:textId="77777777" w:rsidR="00D14769" w:rsidRPr="00D14769" w:rsidRDefault="00D14769">
            <w:pPr>
              <w:rPr>
                <w:lang w:val="pt-PT"/>
              </w:rPr>
            </w:pPr>
          </w:p>
        </w:tc>
        <w:tc>
          <w:tcPr>
            <w:tcW w:w="3078" w:type="pct"/>
            <w:gridSpan w:val="4"/>
          </w:tcPr>
          <w:p w14:paraId="42187818" w14:textId="0E3EBD74" w:rsidR="00D14769" w:rsidRPr="005E15F2" w:rsidRDefault="00587478">
            <w:pPr>
              <w:rPr>
                <w:color w:val="1F4E79" w:themeColor="accent1" w:themeShade="80"/>
                <w:lang w:val="pt-PT"/>
              </w:rPr>
            </w:pPr>
            <w:r w:rsidRPr="005E15F2">
              <w:rPr>
                <w:color w:val="1F4E79" w:themeColor="accent1" w:themeShade="80"/>
                <w:lang w:val="pt-PT"/>
              </w:rPr>
              <w:t>Móveis / (</w:t>
            </w:r>
            <w:r w:rsidR="00406B0E" w:rsidRPr="005E15F2">
              <w:rPr>
                <w:color w:val="1F4E79" w:themeColor="accent1" w:themeShade="80"/>
                <w:lang w:val="pt-PT"/>
              </w:rPr>
              <w:t>Mesas, cadeiras</w:t>
            </w:r>
            <w:r w:rsidR="00294F6C" w:rsidRPr="005E15F2">
              <w:rPr>
                <w:color w:val="1F4E79" w:themeColor="accent1" w:themeShade="80"/>
                <w:lang w:val="pt-PT"/>
              </w:rPr>
              <w:t>,</w:t>
            </w:r>
            <w:r w:rsidR="0075771B" w:rsidRPr="005E15F2">
              <w:rPr>
                <w:color w:val="1F4E79" w:themeColor="accent1" w:themeShade="80"/>
                <w:lang w:val="pt-PT"/>
              </w:rPr>
              <w:t xml:space="preserve"> Cadeirão,</w:t>
            </w:r>
            <w:r w:rsidR="00406B0E" w:rsidRPr="005E15F2">
              <w:rPr>
                <w:color w:val="1F4E79" w:themeColor="accent1" w:themeShade="80"/>
                <w:lang w:val="pt-PT"/>
              </w:rPr>
              <w:t xml:space="preserve"> candeeiro</w:t>
            </w:r>
            <w:r w:rsidR="00921F64" w:rsidRPr="005E15F2">
              <w:rPr>
                <w:color w:val="1F4E79" w:themeColor="accent1" w:themeShade="80"/>
                <w:lang w:val="pt-PT"/>
              </w:rPr>
              <w:t>, pratos</w:t>
            </w:r>
            <w:r w:rsidR="00DE2165" w:rsidRPr="005E15F2">
              <w:rPr>
                <w:color w:val="1F4E79" w:themeColor="accent1" w:themeShade="80"/>
                <w:lang w:val="pt-PT"/>
              </w:rPr>
              <w:t>, jarra</w:t>
            </w:r>
            <w:r w:rsidR="00294F6C" w:rsidRPr="005E15F2">
              <w:rPr>
                <w:color w:val="1F4E79" w:themeColor="accent1" w:themeShade="80"/>
                <w:lang w:val="pt-PT"/>
              </w:rPr>
              <w:t xml:space="preserve"> e talheres</w:t>
            </w:r>
            <w:r w:rsidRPr="005E15F2">
              <w:rPr>
                <w:color w:val="1F4E79" w:themeColor="accent1" w:themeShade="80"/>
                <w:lang w:val="pt-PT"/>
              </w:rPr>
              <w:t>)</w:t>
            </w:r>
          </w:p>
        </w:tc>
      </w:tr>
      <w:tr w:rsidR="00D14769" w:rsidRPr="00DE4CF7" w14:paraId="6C6C9D09" w14:textId="77777777" w:rsidTr="008C597C">
        <w:tc>
          <w:tcPr>
            <w:tcW w:w="1922" w:type="pct"/>
            <w:vMerge/>
          </w:tcPr>
          <w:p w14:paraId="5E34E8DD" w14:textId="77777777" w:rsidR="00D14769" w:rsidRPr="00D14769" w:rsidRDefault="00D14769">
            <w:pPr>
              <w:rPr>
                <w:lang w:val="pt-PT"/>
              </w:rPr>
            </w:pPr>
          </w:p>
        </w:tc>
        <w:tc>
          <w:tcPr>
            <w:tcW w:w="3078" w:type="pct"/>
            <w:gridSpan w:val="4"/>
          </w:tcPr>
          <w:p w14:paraId="1DA48505" w14:textId="445E759D" w:rsidR="007E034E" w:rsidRPr="005E15F2" w:rsidRDefault="00587478">
            <w:pPr>
              <w:rPr>
                <w:color w:val="1F4E79" w:themeColor="accent1" w:themeShade="80"/>
                <w:lang w:val="pt-PT"/>
              </w:rPr>
            </w:pPr>
            <w:r w:rsidRPr="005E15F2">
              <w:rPr>
                <w:color w:val="1F4E79" w:themeColor="accent1" w:themeShade="80"/>
                <w:lang w:val="pt-PT"/>
              </w:rPr>
              <w:t xml:space="preserve">Forest / </w:t>
            </w:r>
            <w:r w:rsidR="00C24583" w:rsidRPr="005E15F2">
              <w:rPr>
                <w:color w:val="1F4E79" w:themeColor="accent1" w:themeShade="80"/>
                <w:lang w:val="pt-PT"/>
              </w:rPr>
              <w:t xml:space="preserve">Água </w:t>
            </w:r>
          </w:p>
          <w:p w14:paraId="2ED64047" w14:textId="7F88F8FD" w:rsidR="007E034E" w:rsidRPr="005E15F2" w:rsidRDefault="00587478">
            <w:pPr>
              <w:rPr>
                <w:color w:val="1F4E79" w:themeColor="accent1" w:themeShade="80"/>
                <w:lang w:val="pt-PT"/>
              </w:rPr>
            </w:pPr>
            <w:r w:rsidRPr="005E15F2">
              <w:rPr>
                <w:color w:val="1F4E79" w:themeColor="accent1" w:themeShade="80"/>
                <w:lang w:val="pt-PT"/>
              </w:rPr>
              <w:t xml:space="preserve">Espaço / </w:t>
            </w:r>
            <w:r w:rsidR="007E034E" w:rsidRPr="005E15F2">
              <w:rPr>
                <w:color w:val="1F4E79" w:themeColor="accent1" w:themeShade="80"/>
                <w:lang w:val="pt-PT"/>
              </w:rPr>
              <w:t xml:space="preserve">Estrelas </w:t>
            </w:r>
          </w:p>
        </w:tc>
      </w:tr>
      <w:tr w:rsidR="008C597C" w:rsidRPr="008C597C" w14:paraId="2371E51F" w14:textId="77777777" w:rsidTr="008C597C">
        <w:tc>
          <w:tcPr>
            <w:tcW w:w="1922" w:type="pct"/>
          </w:tcPr>
          <w:p w14:paraId="1DD159C8" w14:textId="77777777" w:rsidR="008C597C" w:rsidRPr="00D14769" w:rsidRDefault="008C597C" w:rsidP="008C597C">
            <w:pPr>
              <w:rPr>
                <w:lang w:val="pt-PT"/>
              </w:rPr>
            </w:pPr>
            <w:r>
              <w:rPr>
                <w:lang w:val="pt-PT"/>
              </w:rPr>
              <w:t>Da lista apresentada, selecione os modificadores que usou durante o pro</w:t>
            </w:r>
            <w:r w:rsidR="00E01FDD">
              <w:rPr>
                <w:lang w:val="pt-PT"/>
              </w:rPr>
              <w:t>cesso de M</w:t>
            </w:r>
            <w:r>
              <w:rPr>
                <w:lang w:val="pt-PT"/>
              </w:rPr>
              <w:t>odelação (mínimo 4)</w:t>
            </w:r>
          </w:p>
        </w:tc>
        <w:tc>
          <w:tcPr>
            <w:tcW w:w="653" w:type="pct"/>
          </w:tcPr>
          <w:p w14:paraId="036E1CB6" w14:textId="77777777" w:rsidR="008C597C" w:rsidRPr="008C597C" w:rsidRDefault="008C597C">
            <w:pPr>
              <w:rPr>
                <w:rFonts w:ascii="Lucida Sans Unicode" w:hAnsi="Lucida Sans Unicode" w:cs="Lucida Sans Unicode"/>
                <w:lang w:val="pt-PT"/>
              </w:rPr>
            </w:pPr>
            <w:r w:rsidRPr="00FA0E75">
              <w:rPr>
                <w:rFonts w:ascii="Lucida Sans Unicode" w:hAnsi="Lucida Sans Unicode" w:cs="Lucida Sans Unicode"/>
                <w:shd w:val="clear" w:color="auto" w:fill="F8D881" w:themeFill="accent3" w:themeFillTint="99"/>
                <w:lang w:val="pt-PT"/>
              </w:rPr>
              <w:t>□</w:t>
            </w:r>
            <w:r>
              <w:rPr>
                <w:lang w:val="pt-PT"/>
              </w:rPr>
              <w:t xml:space="preserve"> </w:t>
            </w:r>
            <w:r w:rsidRPr="008C597C">
              <w:rPr>
                <w:rFonts w:ascii="Lucida Sans Unicode" w:hAnsi="Lucida Sans Unicode" w:cs="Lucida Sans Unicode"/>
                <w:lang w:val="pt-PT"/>
              </w:rPr>
              <w:t>Array</w:t>
            </w:r>
          </w:p>
          <w:p w14:paraId="3250176F" w14:textId="77777777" w:rsidR="008C597C" w:rsidRPr="0021200D" w:rsidRDefault="008C597C" w:rsidP="008C597C">
            <w:pPr>
              <w:rPr>
                <w:rFonts w:ascii="Lucida Sans Unicode" w:hAnsi="Lucida Sans Unicode" w:cs="Lucida Sans Unicode"/>
                <w:u w:val="single"/>
                <w:lang w:val="pt-PT"/>
              </w:rPr>
            </w:pPr>
            <w:r w:rsidRPr="0021200D">
              <w:rPr>
                <w:rFonts w:ascii="Lucida Sans Unicode" w:hAnsi="Lucida Sans Unicode" w:cs="Lucida Sans Unicode"/>
                <w:u w:val="single"/>
                <w:lang w:val="pt-PT"/>
              </w:rPr>
              <w:t>□ Bevel</w:t>
            </w:r>
          </w:p>
          <w:p w14:paraId="459FC255" w14:textId="77777777" w:rsidR="008C597C" w:rsidRPr="008C597C" w:rsidRDefault="008C597C" w:rsidP="008C597C">
            <w:pPr>
              <w:rPr>
                <w:rFonts w:ascii="Lucida Sans Unicode" w:hAnsi="Lucida Sans Unicode" w:cs="Lucida Sans Unicode"/>
                <w:lang w:val="pt-PT"/>
              </w:rPr>
            </w:pPr>
            <w:r>
              <w:rPr>
                <w:rFonts w:ascii="Lucida Sans Unicode" w:hAnsi="Lucida Sans Unicode" w:cs="Lucida Sans Unicode"/>
                <w:lang w:val="pt-PT"/>
              </w:rPr>
              <w:t>□</w:t>
            </w:r>
            <w:r w:rsidRPr="008C597C">
              <w:rPr>
                <w:rFonts w:ascii="Lucida Sans Unicode" w:hAnsi="Lucida Sans Unicode" w:cs="Lucida Sans Unicode"/>
                <w:lang w:val="pt-PT"/>
              </w:rPr>
              <w:t xml:space="preserve"> Booelan</w:t>
            </w:r>
          </w:p>
          <w:p w14:paraId="1CEF1BE2" w14:textId="77777777" w:rsidR="008C597C" w:rsidRPr="008C597C" w:rsidRDefault="008C597C" w:rsidP="008C597C">
            <w:pPr>
              <w:rPr>
                <w:rFonts w:ascii="Lucida Sans Unicode" w:hAnsi="Lucida Sans Unicode" w:cs="Lucida Sans Unicode"/>
                <w:lang w:val="pt-PT"/>
              </w:rPr>
            </w:pPr>
            <w:r>
              <w:rPr>
                <w:rFonts w:ascii="Lucida Sans Unicode" w:hAnsi="Lucida Sans Unicode" w:cs="Lucida Sans Unicode"/>
                <w:lang w:val="pt-PT"/>
              </w:rPr>
              <w:t>□</w:t>
            </w:r>
            <w:r w:rsidRPr="008C597C">
              <w:rPr>
                <w:rFonts w:ascii="Lucida Sans Unicode" w:hAnsi="Lucida Sans Unicode" w:cs="Lucida Sans Unicode"/>
                <w:lang w:val="pt-PT"/>
              </w:rPr>
              <w:t xml:space="preserve"> Mask</w:t>
            </w:r>
          </w:p>
          <w:p w14:paraId="1C0D8140" w14:textId="77777777" w:rsidR="008C597C" w:rsidRPr="00773EFA" w:rsidRDefault="008C597C" w:rsidP="008C597C">
            <w:pPr>
              <w:rPr>
                <w:u w:val="single"/>
                <w:lang w:val="pt-PT"/>
              </w:rPr>
            </w:pPr>
            <w:r w:rsidRPr="00FA0E75">
              <w:rPr>
                <w:rFonts w:ascii="Lucida Sans Unicode" w:hAnsi="Lucida Sans Unicode" w:cs="Lucida Sans Unicode"/>
                <w:shd w:val="clear" w:color="auto" w:fill="F8D881" w:themeFill="accent3" w:themeFillTint="99"/>
                <w:lang w:val="pt-PT"/>
              </w:rPr>
              <w:t>□</w:t>
            </w:r>
            <w:r w:rsidRPr="00773EFA">
              <w:rPr>
                <w:rFonts w:ascii="Lucida Sans Unicode" w:hAnsi="Lucida Sans Unicode" w:cs="Lucida Sans Unicode"/>
                <w:u w:val="single"/>
                <w:lang w:val="pt-PT"/>
              </w:rPr>
              <w:t xml:space="preserve"> Mirror</w:t>
            </w:r>
          </w:p>
        </w:tc>
        <w:tc>
          <w:tcPr>
            <w:tcW w:w="908" w:type="pct"/>
          </w:tcPr>
          <w:p w14:paraId="4D24270D" w14:textId="77777777" w:rsidR="008C597C" w:rsidRPr="00EE4B87" w:rsidRDefault="008C597C" w:rsidP="008C597C">
            <w:pPr>
              <w:rPr>
                <w:rFonts w:ascii="Lucida Sans Unicode" w:hAnsi="Lucida Sans Unicode" w:cs="Lucida Sans Unicode"/>
                <w:lang w:val="en-GB"/>
              </w:rPr>
            </w:pPr>
            <w:r w:rsidRPr="0082538C">
              <w:rPr>
                <w:rFonts w:ascii="Lucida Sans Unicode" w:hAnsi="Lucida Sans Unicode" w:cs="Lucida Sans Unicode"/>
                <w:highlight w:val="yellow"/>
                <w:lang w:val="en-GB"/>
              </w:rPr>
              <w:t>□</w:t>
            </w:r>
            <w:r w:rsidRPr="00EE4B87">
              <w:rPr>
                <w:rFonts w:ascii="Lucida Sans Unicode" w:hAnsi="Lucida Sans Unicode" w:cs="Lucida Sans Unicode"/>
                <w:lang w:val="en-GB"/>
              </w:rPr>
              <w:t xml:space="preserve"> Screw</w:t>
            </w:r>
          </w:p>
          <w:p w14:paraId="7EFAFD67" w14:textId="77777777" w:rsidR="008C597C" w:rsidRPr="00EE4B87" w:rsidRDefault="008C597C" w:rsidP="008C597C">
            <w:pPr>
              <w:rPr>
                <w:rFonts w:ascii="Lucida Sans Unicode" w:hAnsi="Lucida Sans Unicode" w:cs="Lucida Sans Unicode"/>
                <w:lang w:val="en-GB"/>
              </w:rPr>
            </w:pPr>
            <w:r w:rsidRPr="00BB1C3C">
              <w:rPr>
                <w:rFonts w:ascii="Lucida Sans Unicode" w:hAnsi="Lucida Sans Unicode" w:cs="Lucida Sans Unicode"/>
                <w:shd w:val="clear" w:color="auto" w:fill="F8D881" w:themeFill="accent3" w:themeFillTint="99"/>
                <w:lang w:val="en-GB"/>
              </w:rPr>
              <w:t>□</w:t>
            </w:r>
            <w:r w:rsidRPr="00EE4B87">
              <w:rPr>
                <w:rFonts w:ascii="Lucida Sans Unicode" w:hAnsi="Lucida Sans Unicode" w:cs="Lucida Sans Unicode"/>
                <w:lang w:val="en-GB"/>
              </w:rPr>
              <w:t xml:space="preserve"> Skin</w:t>
            </w:r>
          </w:p>
          <w:p w14:paraId="7DD856E5" w14:textId="77777777" w:rsidR="008C597C" w:rsidRPr="00773EFA" w:rsidRDefault="008C597C" w:rsidP="008C597C">
            <w:pPr>
              <w:rPr>
                <w:rFonts w:ascii="Lucida Sans Unicode" w:hAnsi="Lucida Sans Unicode" w:cs="Lucida Sans Unicode"/>
                <w:u w:val="single"/>
                <w:lang w:val="en-GB"/>
              </w:rPr>
            </w:pPr>
            <w:r w:rsidRPr="00BB1C3C">
              <w:rPr>
                <w:rFonts w:ascii="Lucida Sans Unicode" w:hAnsi="Lucida Sans Unicode" w:cs="Lucida Sans Unicode"/>
                <w:shd w:val="clear" w:color="auto" w:fill="F8D881" w:themeFill="accent3" w:themeFillTint="99"/>
                <w:lang w:val="en-GB"/>
              </w:rPr>
              <w:t>□</w:t>
            </w:r>
            <w:r w:rsidRPr="00773EFA">
              <w:rPr>
                <w:rFonts w:ascii="Lucida Sans Unicode" w:hAnsi="Lucida Sans Unicode" w:cs="Lucida Sans Unicode"/>
                <w:u w:val="single"/>
                <w:lang w:val="en-GB"/>
              </w:rPr>
              <w:t xml:space="preserve"> Solidify</w:t>
            </w:r>
          </w:p>
          <w:p w14:paraId="6F8A8068" w14:textId="72FB2FEE" w:rsidR="008C597C" w:rsidRPr="00EE4B87" w:rsidRDefault="0016056E" w:rsidP="008C597C">
            <w:pPr>
              <w:rPr>
                <w:rFonts w:ascii="Lucida Sans Unicode" w:hAnsi="Lucida Sans Unicode" w:cs="Lucida Sans Unicode"/>
                <w:lang w:val="en-GB"/>
              </w:rPr>
            </w:pPr>
            <w:r w:rsidRPr="00BB1C3C">
              <w:rPr>
                <w:rFonts w:ascii="Lucida Sans Unicode" w:hAnsi="Lucida Sans Unicode" w:cs="Lucida Sans Unicode"/>
                <w:shd w:val="clear" w:color="auto" w:fill="F8D881" w:themeFill="accent3" w:themeFillTint="99"/>
                <w:lang w:val="en-GB"/>
              </w:rPr>
              <w:t>□</w:t>
            </w:r>
            <w:r w:rsidRPr="00EE4B87">
              <w:rPr>
                <w:rFonts w:ascii="Lucida Sans Unicode" w:hAnsi="Lucida Sans Unicode" w:cs="Lucida Sans Unicode"/>
                <w:lang w:val="en-GB"/>
              </w:rPr>
              <w:t xml:space="preserve"> </w:t>
            </w:r>
            <w:r w:rsidR="008C597C" w:rsidRPr="00773EFA">
              <w:rPr>
                <w:rFonts w:ascii="Lucida Sans Unicode" w:hAnsi="Lucida Sans Unicode" w:cs="Lucida Sans Unicode"/>
                <w:u w:val="single"/>
                <w:lang w:val="en-GB"/>
              </w:rPr>
              <w:t>Subdivi. Surf</w:t>
            </w:r>
            <w:r w:rsidR="008C597C" w:rsidRPr="00EE4B87">
              <w:rPr>
                <w:rFonts w:ascii="Lucida Sans Unicode" w:hAnsi="Lucida Sans Unicode" w:cs="Lucida Sans Unicode"/>
                <w:lang w:val="en-GB"/>
              </w:rPr>
              <w:t>.</w:t>
            </w:r>
          </w:p>
          <w:p w14:paraId="2F6D014E" w14:textId="77777777" w:rsidR="008C597C" w:rsidRPr="008C597C" w:rsidRDefault="008C597C" w:rsidP="008C597C">
            <w:pPr>
              <w:rPr>
                <w:rFonts w:ascii="Lucida Sans Unicode" w:hAnsi="Lucida Sans Unicode" w:cs="Lucida Sans Unicode"/>
                <w:lang w:val="en-GB"/>
              </w:rPr>
            </w:pPr>
            <w:r>
              <w:rPr>
                <w:rFonts w:ascii="Lucida Sans Unicode" w:hAnsi="Lucida Sans Unicode" w:cs="Lucida Sans Unicode"/>
                <w:lang w:val="pt-PT"/>
              </w:rPr>
              <w:t xml:space="preserve">□ </w:t>
            </w:r>
            <w:r w:rsidRPr="005356CA">
              <w:rPr>
                <w:rFonts w:ascii="Lucida Sans Unicode" w:hAnsi="Lucida Sans Unicode" w:cs="Lucida Sans Unicode"/>
                <w:u w:val="single"/>
                <w:lang w:val="pt-PT"/>
              </w:rPr>
              <w:t>Wireframe</w:t>
            </w:r>
          </w:p>
        </w:tc>
        <w:tc>
          <w:tcPr>
            <w:tcW w:w="749" w:type="pct"/>
          </w:tcPr>
          <w:p w14:paraId="03D7D9FE" w14:textId="77777777" w:rsidR="008C597C" w:rsidRDefault="008C597C" w:rsidP="008C597C">
            <w:pPr>
              <w:rPr>
                <w:rFonts w:ascii="Lucida Sans Unicode" w:hAnsi="Lucida Sans Unicode" w:cs="Lucida Sans Unicode"/>
                <w:lang w:val="en-GB"/>
              </w:rPr>
            </w:pPr>
            <w:r w:rsidRPr="00BB1C3C">
              <w:rPr>
                <w:rFonts w:ascii="Lucida Sans Unicode" w:hAnsi="Lucida Sans Unicode" w:cs="Lucida Sans Unicode"/>
                <w:shd w:val="clear" w:color="auto" w:fill="F8D881" w:themeFill="accent3" w:themeFillTint="99"/>
                <w:lang w:val="en-GB"/>
              </w:rPr>
              <w:t>□</w:t>
            </w:r>
            <w:r w:rsidRPr="008C597C">
              <w:rPr>
                <w:rFonts w:ascii="Lucida Sans Unicode" w:hAnsi="Lucida Sans Unicode" w:cs="Lucida Sans Unicode"/>
                <w:lang w:val="en-GB"/>
              </w:rPr>
              <w:t xml:space="preserve"> </w:t>
            </w:r>
            <w:r>
              <w:rPr>
                <w:rFonts w:ascii="Lucida Sans Unicode" w:hAnsi="Lucida Sans Unicode" w:cs="Lucida Sans Unicode"/>
                <w:lang w:val="en-GB"/>
              </w:rPr>
              <w:t>Curve</w:t>
            </w:r>
          </w:p>
          <w:p w14:paraId="0AD291C9" w14:textId="77777777" w:rsidR="008C597C" w:rsidRPr="00F77922" w:rsidRDefault="008C597C" w:rsidP="008C597C">
            <w:pPr>
              <w:rPr>
                <w:rFonts w:ascii="Lucida Sans Unicode" w:hAnsi="Lucida Sans Unicode" w:cs="Lucida Sans Unicode"/>
                <w:lang w:val="en-GB"/>
              </w:rPr>
            </w:pPr>
            <w:r w:rsidRPr="00F77922">
              <w:rPr>
                <w:rFonts w:ascii="Lucida Sans Unicode" w:hAnsi="Lucida Sans Unicode" w:cs="Lucida Sans Unicode"/>
                <w:lang w:val="en-GB"/>
              </w:rPr>
              <w:t>□ Displace</w:t>
            </w:r>
          </w:p>
          <w:p w14:paraId="4B2F7B73" w14:textId="77777777" w:rsidR="008C597C" w:rsidRPr="00F77922" w:rsidRDefault="008C597C" w:rsidP="008C597C">
            <w:pPr>
              <w:rPr>
                <w:rFonts w:ascii="Lucida Sans Unicode" w:hAnsi="Lucida Sans Unicode" w:cs="Lucida Sans Unicode"/>
                <w:lang w:val="en-GB"/>
              </w:rPr>
            </w:pPr>
            <w:r w:rsidRPr="00F77922">
              <w:rPr>
                <w:rFonts w:ascii="Lucida Sans Unicode" w:hAnsi="Lucida Sans Unicode" w:cs="Lucida Sans Unicode"/>
                <w:lang w:val="en-GB"/>
              </w:rPr>
              <w:t>□ Hook</w:t>
            </w:r>
          </w:p>
          <w:p w14:paraId="779FC3CA" w14:textId="77777777" w:rsidR="008C597C" w:rsidRPr="00F77922" w:rsidRDefault="008C597C" w:rsidP="008C597C">
            <w:pPr>
              <w:rPr>
                <w:rFonts w:ascii="Lucida Sans Unicode" w:hAnsi="Lucida Sans Unicode" w:cs="Lucida Sans Unicode"/>
                <w:lang w:val="en-GB"/>
              </w:rPr>
            </w:pPr>
            <w:r w:rsidRPr="00F77922">
              <w:rPr>
                <w:rFonts w:ascii="Lucida Sans Unicode" w:hAnsi="Lucida Sans Unicode" w:cs="Lucida Sans Unicode"/>
                <w:lang w:val="en-GB"/>
              </w:rPr>
              <w:t>□ Lattice</w:t>
            </w:r>
          </w:p>
          <w:p w14:paraId="4727147E" w14:textId="77777777" w:rsidR="008C597C" w:rsidRPr="008C597C" w:rsidRDefault="008C597C" w:rsidP="008C597C">
            <w:pPr>
              <w:rPr>
                <w:rFonts w:ascii="Lucida Sans Unicode" w:hAnsi="Lucida Sans Unicode" w:cs="Lucida Sans Unicode"/>
                <w:lang w:val="en-GB"/>
              </w:rPr>
            </w:pPr>
            <w:r w:rsidRPr="00F77922">
              <w:rPr>
                <w:rFonts w:ascii="Lucida Sans Unicode" w:hAnsi="Lucida Sans Unicode" w:cs="Lucida Sans Unicode"/>
                <w:lang w:val="en-GB"/>
              </w:rPr>
              <w:t>□ Mesh Def.</w:t>
            </w:r>
          </w:p>
        </w:tc>
        <w:tc>
          <w:tcPr>
            <w:tcW w:w="768" w:type="pct"/>
          </w:tcPr>
          <w:p w14:paraId="414A0635" w14:textId="77777777" w:rsidR="008C597C" w:rsidRDefault="008C597C" w:rsidP="008C597C">
            <w:pPr>
              <w:rPr>
                <w:rFonts w:ascii="Lucida Sans Unicode" w:hAnsi="Lucida Sans Unicode" w:cs="Lucida Sans Unicode"/>
                <w:lang w:val="en-GB"/>
              </w:rPr>
            </w:pPr>
            <w:r w:rsidRPr="00445115">
              <w:rPr>
                <w:rFonts w:ascii="Lucida Sans Unicode" w:hAnsi="Lucida Sans Unicode" w:cs="Lucida Sans Unicode"/>
                <w:shd w:val="clear" w:color="auto" w:fill="F8D881" w:themeFill="accent3" w:themeFillTint="99"/>
                <w:lang w:val="en-GB"/>
              </w:rPr>
              <w:t>□</w:t>
            </w:r>
            <w:r w:rsidRPr="008C597C">
              <w:rPr>
                <w:rFonts w:ascii="Lucida Sans Unicode" w:hAnsi="Lucida Sans Unicode" w:cs="Lucida Sans Unicode"/>
                <w:lang w:val="en-GB"/>
              </w:rPr>
              <w:t xml:space="preserve"> </w:t>
            </w:r>
            <w:r w:rsidRPr="00871ED2">
              <w:rPr>
                <w:rFonts w:ascii="Lucida Sans Unicode" w:hAnsi="Lucida Sans Unicode" w:cs="Lucida Sans Unicode"/>
                <w:u w:val="single"/>
                <w:lang w:val="en-GB"/>
              </w:rPr>
              <w:t>Simple D.</w:t>
            </w:r>
          </w:p>
          <w:p w14:paraId="4FDCF053" w14:textId="77777777" w:rsidR="008C597C" w:rsidRPr="00D737E8" w:rsidRDefault="008C597C" w:rsidP="008C597C">
            <w:pPr>
              <w:rPr>
                <w:rFonts w:ascii="Lucida Sans Unicode" w:hAnsi="Lucida Sans Unicode" w:cs="Lucida Sans Unicode"/>
                <w:u w:val="single"/>
                <w:lang w:val="en-GB"/>
              </w:rPr>
            </w:pPr>
            <w:r w:rsidRPr="00BB1C3C">
              <w:rPr>
                <w:rFonts w:ascii="Lucida Sans Unicode" w:hAnsi="Lucida Sans Unicode" w:cs="Lucida Sans Unicode"/>
                <w:shd w:val="clear" w:color="auto" w:fill="F8D881" w:themeFill="accent3" w:themeFillTint="99"/>
                <w:lang w:val="en-GB"/>
              </w:rPr>
              <w:t>□</w:t>
            </w:r>
            <w:r w:rsidRPr="008C597C">
              <w:rPr>
                <w:rFonts w:ascii="Lucida Sans Unicode" w:hAnsi="Lucida Sans Unicode" w:cs="Lucida Sans Unicode"/>
                <w:lang w:val="en-GB"/>
              </w:rPr>
              <w:t xml:space="preserve"> </w:t>
            </w:r>
            <w:r w:rsidRPr="00D737E8">
              <w:rPr>
                <w:rFonts w:ascii="Lucida Sans Unicode" w:hAnsi="Lucida Sans Unicode" w:cs="Lucida Sans Unicode"/>
                <w:u w:val="single"/>
                <w:lang w:val="en-GB"/>
              </w:rPr>
              <w:t>Smooth</w:t>
            </w:r>
          </w:p>
          <w:p w14:paraId="69FC8E85" w14:textId="77777777" w:rsidR="008C597C" w:rsidRPr="008C597C" w:rsidRDefault="008C597C" w:rsidP="008C597C">
            <w:pPr>
              <w:rPr>
                <w:rFonts w:ascii="Lucida Sans Unicode" w:hAnsi="Lucida Sans Unicode" w:cs="Lucida Sans Unicode"/>
                <w:lang w:val="en-GB"/>
              </w:rPr>
            </w:pPr>
            <w:r w:rsidRPr="008C597C">
              <w:rPr>
                <w:rFonts w:ascii="Lucida Sans Unicode" w:hAnsi="Lucida Sans Unicode" w:cs="Lucida Sans Unicode"/>
                <w:lang w:val="en-GB"/>
              </w:rPr>
              <w:t>□ Surf. D</w:t>
            </w:r>
            <w:r>
              <w:rPr>
                <w:rFonts w:ascii="Lucida Sans Unicode" w:hAnsi="Lucida Sans Unicode" w:cs="Lucida Sans Unicode"/>
                <w:lang w:val="en-GB"/>
              </w:rPr>
              <w:t>ef.</w:t>
            </w:r>
          </w:p>
          <w:p w14:paraId="18F47383" w14:textId="77777777" w:rsidR="008C597C" w:rsidRPr="008C597C" w:rsidRDefault="008C597C" w:rsidP="008C597C">
            <w:pPr>
              <w:rPr>
                <w:rFonts w:ascii="Lucida Sans Unicode" w:hAnsi="Lucida Sans Unicode" w:cs="Lucida Sans Unicode"/>
                <w:lang w:val="en-GB"/>
              </w:rPr>
            </w:pPr>
            <w:r w:rsidRPr="008C597C">
              <w:rPr>
                <w:rFonts w:ascii="Lucida Sans Unicode" w:hAnsi="Lucida Sans Unicode" w:cs="Lucida Sans Unicode"/>
                <w:lang w:val="en-GB"/>
              </w:rPr>
              <w:t>□ Warp</w:t>
            </w:r>
          </w:p>
          <w:p w14:paraId="75003158" w14:textId="77777777" w:rsidR="008C597C" w:rsidRPr="008C597C" w:rsidRDefault="008C597C" w:rsidP="008C597C">
            <w:pPr>
              <w:rPr>
                <w:rFonts w:ascii="Lucida Sans Unicode" w:hAnsi="Lucida Sans Unicode" w:cs="Lucida Sans Unicode"/>
                <w:lang w:val="en-GB"/>
              </w:rPr>
            </w:pPr>
            <w:r w:rsidRPr="008C597C">
              <w:rPr>
                <w:rFonts w:ascii="Lucida Sans Unicode" w:hAnsi="Lucida Sans Unicode" w:cs="Lucida Sans Unicode"/>
                <w:lang w:val="en-GB"/>
              </w:rPr>
              <w:t>□ Wave</w:t>
            </w:r>
          </w:p>
        </w:tc>
      </w:tr>
      <w:tr w:rsidR="008C597C" w:rsidRPr="00572632" w14:paraId="68EF11E0" w14:textId="77777777" w:rsidTr="008C597C">
        <w:tc>
          <w:tcPr>
            <w:tcW w:w="1922" w:type="pct"/>
          </w:tcPr>
          <w:p w14:paraId="7FAB4693" w14:textId="1A9A1D8F" w:rsidR="008C597C" w:rsidRPr="00E01FDD" w:rsidRDefault="00E01FDD" w:rsidP="00E01FDD">
            <w:pPr>
              <w:rPr>
                <w:lang w:val="pt-PT"/>
              </w:rPr>
            </w:pPr>
            <w:r w:rsidRPr="00E01FDD">
              <w:rPr>
                <w:lang w:val="pt-PT"/>
              </w:rPr>
              <w:t>I</w:t>
            </w:r>
            <w:r>
              <w:rPr>
                <w:lang w:val="pt-PT"/>
              </w:rPr>
              <w:t>ndique o nome dos objetos baseados em imagens, bem como o nome dos ficheiros das imagens que usou como base para a modelação.</w:t>
            </w:r>
          </w:p>
        </w:tc>
        <w:tc>
          <w:tcPr>
            <w:tcW w:w="1561" w:type="pct"/>
            <w:gridSpan w:val="2"/>
          </w:tcPr>
          <w:p w14:paraId="68BF7082" w14:textId="45FB1D21" w:rsidR="008C597C" w:rsidRPr="003D54AB" w:rsidRDefault="00A32E62">
            <w:pPr>
              <w:rPr>
                <w:lang w:val="pt-PT"/>
              </w:rPr>
            </w:pPr>
            <w:r w:rsidRPr="00A32E62">
              <w:rPr>
                <w:color w:val="1F4E79" w:themeColor="accent1" w:themeShade="80"/>
                <w:lang w:val="pt-PT"/>
              </w:rPr>
              <w:t>Jarro inicio</w:t>
            </w:r>
            <w:r w:rsidR="005612A3" w:rsidRPr="005612A3">
              <w:rPr>
                <w:color w:val="1F4E79" w:themeColor="accent1" w:themeShade="80"/>
                <w:lang w:val="pt-PT"/>
              </w:rPr>
              <w:t>.blend</w:t>
            </w:r>
          </w:p>
        </w:tc>
        <w:tc>
          <w:tcPr>
            <w:tcW w:w="1517" w:type="pct"/>
            <w:gridSpan w:val="2"/>
          </w:tcPr>
          <w:p w14:paraId="134C15DA" w14:textId="79B44D6E" w:rsidR="008C597C" w:rsidRPr="00184EC5" w:rsidRDefault="00184EC5">
            <w:pPr>
              <w:rPr>
                <w:color w:val="1F4E79" w:themeColor="accent1" w:themeShade="80"/>
                <w:lang w:val="pt-PT"/>
              </w:rPr>
            </w:pPr>
            <w:r w:rsidRPr="00184EC5">
              <w:rPr>
                <w:color w:val="1F4E79" w:themeColor="accent1" w:themeShade="80"/>
                <w:lang w:val="pt-PT"/>
              </w:rPr>
              <w:t>Moveis - Cima_mesa / Copo Jarra</w:t>
            </w:r>
          </w:p>
        </w:tc>
      </w:tr>
      <w:tr w:rsidR="00A57C14" w:rsidRPr="0077019D" w14:paraId="2A7DACDD" w14:textId="77777777" w:rsidTr="00864D1A">
        <w:tc>
          <w:tcPr>
            <w:tcW w:w="1922" w:type="pct"/>
          </w:tcPr>
          <w:p w14:paraId="368DBBBB" w14:textId="1FF2B56A" w:rsidR="00A57C14" w:rsidRPr="00E01FDD" w:rsidRDefault="00A57C14" w:rsidP="00932E64">
            <w:pPr>
              <w:rPr>
                <w:lang w:val="pt-PT"/>
              </w:rPr>
            </w:pPr>
            <w:r w:rsidRPr="00E01FDD">
              <w:rPr>
                <w:lang w:val="pt-PT"/>
              </w:rPr>
              <w:t>I</w:t>
            </w:r>
            <w:r>
              <w:rPr>
                <w:lang w:val="pt-PT"/>
              </w:rPr>
              <w:t xml:space="preserve">ndique o nome dos </w:t>
            </w:r>
            <w:r w:rsidR="00932E64">
              <w:rPr>
                <w:lang w:val="pt-PT"/>
              </w:rPr>
              <w:t>objetos baseados em curvas de Bé</w:t>
            </w:r>
            <w:r>
              <w:rPr>
                <w:lang w:val="pt-PT"/>
              </w:rPr>
              <w:t>zier. (</w:t>
            </w:r>
            <w:r w:rsidR="00932E64">
              <w:rPr>
                <w:lang w:val="pt-PT"/>
              </w:rPr>
              <w:t>mínimo: 1</w:t>
            </w:r>
            <w:r>
              <w:rPr>
                <w:lang w:val="pt-PT"/>
              </w:rPr>
              <w:t>)</w:t>
            </w:r>
          </w:p>
        </w:tc>
        <w:tc>
          <w:tcPr>
            <w:tcW w:w="1561" w:type="pct"/>
            <w:gridSpan w:val="2"/>
          </w:tcPr>
          <w:p w14:paraId="0412FF14" w14:textId="77777777" w:rsidR="00E533AB" w:rsidRDefault="0062048F" w:rsidP="00A57C14">
            <w:pPr>
              <w:rPr>
                <w:lang w:val="pt-PT"/>
              </w:rPr>
            </w:pPr>
            <w:r w:rsidRPr="00C736BB">
              <w:rPr>
                <w:color w:val="1F4E79" w:themeColor="accent1" w:themeShade="80"/>
                <w:lang w:val="pt-PT"/>
              </w:rPr>
              <w:t>&lt;</w:t>
            </w:r>
            <w:r w:rsidR="00FA0E75" w:rsidRPr="00FA0E75">
              <w:rPr>
                <w:color w:val="1F4E79" w:themeColor="accent1" w:themeShade="80"/>
                <w:lang w:val="pt-PT"/>
              </w:rPr>
              <w:t>_tubo interior da nave inicial</w:t>
            </w:r>
            <w:r w:rsidR="00A57C14" w:rsidRPr="00C736BB">
              <w:rPr>
                <w:color w:val="1F4E79" w:themeColor="accent1" w:themeShade="80"/>
                <w:lang w:val="pt-PT"/>
              </w:rPr>
              <w:t>.blend&gt;</w:t>
            </w:r>
            <w:r w:rsidR="000C1A52" w:rsidRPr="000C1A52">
              <w:rPr>
                <w:lang w:val="pt-PT"/>
              </w:rPr>
              <w:t xml:space="preserve"> </w:t>
            </w:r>
          </w:p>
          <w:p w14:paraId="7667CA59" w14:textId="67D06373" w:rsidR="00A57C14" w:rsidRPr="003D54AB" w:rsidRDefault="000C1A52" w:rsidP="00A57C14">
            <w:pPr>
              <w:rPr>
                <w:lang w:val="pt-PT"/>
              </w:rPr>
            </w:pPr>
            <w:r>
              <w:rPr>
                <w:lang w:val="pt-PT"/>
              </w:rPr>
              <w:t>&lt;</w:t>
            </w:r>
            <w:r w:rsidR="00E533AB" w:rsidRPr="00E533AB">
              <w:rPr>
                <w:color w:val="1F4E79" w:themeColor="accent1" w:themeShade="80"/>
                <w:lang w:val="pt-PT"/>
              </w:rPr>
              <w:t>20 isec</w:t>
            </w:r>
            <w:r>
              <w:rPr>
                <w:color w:val="1F4E79" w:themeColor="accent1" w:themeShade="80"/>
                <w:lang w:val="pt-PT"/>
              </w:rPr>
              <w:t>.blend&gt;</w:t>
            </w:r>
          </w:p>
        </w:tc>
        <w:tc>
          <w:tcPr>
            <w:tcW w:w="1517" w:type="pct"/>
            <w:gridSpan w:val="2"/>
          </w:tcPr>
          <w:p w14:paraId="1119F3D1" w14:textId="77777777" w:rsidR="00A57C14" w:rsidRPr="00184EC5" w:rsidRDefault="00E45FCC" w:rsidP="00864D1A">
            <w:pPr>
              <w:rPr>
                <w:color w:val="1F4E79" w:themeColor="accent1" w:themeShade="80"/>
                <w:lang w:val="pt-PT"/>
              </w:rPr>
            </w:pPr>
            <w:r w:rsidRPr="00184EC5">
              <w:rPr>
                <w:color w:val="1F4E79" w:themeColor="accent1" w:themeShade="80"/>
                <w:lang w:val="pt-PT"/>
              </w:rPr>
              <w:t>Nave – details / Tubo nave</w:t>
            </w:r>
          </w:p>
          <w:p w14:paraId="06CABB3C" w14:textId="321C1337" w:rsidR="00E45FCC" w:rsidRPr="00184EC5" w:rsidRDefault="00E45FCC" w:rsidP="00864D1A">
            <w:pPr>
              <w:rPr>
                <w:color w:val="1F4E79" w:themeColor="accent1" w:themeShade="80"/>
                <w:lang w:val="pt-PT"/>
              </w:rPr>
            </w:pPr>
            <w:r w:rsidRPr="00184EC5">
              <w:rPr>
                <w:color w:val="1F4E79" w:themeColor="accent1" w:themeShade="80"/>
                <w:lang w:val="pt-PT"/>
              </w:rPr>
              <w:t xml:space="preserve">Diversos-ext / </w:t>
            </w:r>
            <w:r w:rsidR="00184EC5" w:rsidRPr="00184EC5">
              <w:rPr>
                <w:color w:val="1F4E79" w:themeColor="accent1" w:themeShade="80"/>
                <w:lang w:val="pt-PT"/>
              </w:rPr>
              <w:t>20 isec</w:t>
            </w:r>
          </w:p>
        </w:tc>
      </w:tr>
      <w:tr w:rsidR="00A57C14" w:rsidRPr="0077019D" w14:paraId="71ADA7D6" w14:textId="77777777" w:rsidTr="00864D1A">
        <w:tc>
          <w:tcPr>
            <w:tcW w:w="1922" w:type="pct"/>
          </w:tcPr>
          <w:p w14:paraId="325D5960" w14:textId="0EF351A7" w:rsidR="00A57C14" w:rsidRPr="00E01FDD" w:rsidRDefault="00A57C14" w:rsidP="00932E64">
            <w:pPr>
              <w:rPr>
                <w:lang w:val="pt-PT"/>
              </w:rPr>
            </w:pPr>
            <w:r w:rsidRPr="00E01FDD">
              <w:rPr>
                <w:lang w:val="pt-PT"/>
              </w:rPr>
              <w:t>I</w:t>
            </w:r>
            <w:r>
              <w:rPr>
                <w:lang w:val="pt-PT"/>
              </w:rPr>
              <w:t>ndique o nome dos objetos baseados em Nurbs</w:t>
            </w:r>
            <w:r w:rsidR="00932E64">
              <w:rPr>
                <w:lang w:val="pt-PT"/>
              </w:rPr>
              <w:t>. (mínimo: 1</w:t>
            </w:r>
            <w:r>
              <w:rPr>
                <w:lang w:val="pt-PT"/>
              </w:rPr>
              <w:t>)</w:t>
            </w:r>
          </w:p>
        </w:tc>
        <w:tc>
          <w:tcPr>
            <w:tcW w:w="1561" w:type="pct"/>
            <w:gridSpan w:val="2"/>
          </w:tcPr>
          <w:p w14:paraId="3EC3E17A" w14:textId="671F2F5E" w:rsidR="00A57C14" w:rsidRPr="004F0D6B" w:rsidRDefault="00024AC5" w:rsidP="00864D1A">
            <w:pPr>
              <w:rPr>
                <w:color w:val="1F4E79" w:themeColor="accent1" w:themeShade="80"/>
                <w:lang w:val="pt-PT"/>
              </w:rPr>
            </w:pPr>
            <w:r w:rsidRPr="00024AC5">
              <w:rPr>
                <w:color w:val="1F4E79" w:themeColor="accent1" w:themeShade="80"/>
                <w:lang w:val="pt-PT"/>
              </w:rPr>
              <w:t>Pilar nave inicio</w:t>
            </w:r>
            <w:r w:rsidR="004F0D6B" w:rsidRPr="004F0D6B">
              <w:rPr>
                <w:color w:val="1F4E79" w:themeColor="accent1" w:themeShade="80"/>
                <w:lang w:val="pt-PT"/>
              </w:rPr>
              <w:t>.blend</w:t>
            </w:r>
          </w:p>
          <w:p w14:paraId="423A8F77" w14:textId="7EE127AF" w:rsidR="004F0D6B" w:rsidRPr="003D54AB" w:rsidRDefault="008C4F3A" w:rsidP="00864D1A">
            <w:pPr>
              <w:rPr>
                <w:lang w:val="pt-PT"/>
              </w:rPr>
            </w:pPr>
            <w:r w:rsidRPr="008C4F3A">
              <w:rPr>
                <w:color w:val="1F4E79" w:themeColor="accent1" w:themeShade="80"/>
                <w:lang w:val="pt-PT"/>
              </w:rPr>
              <w:t>Tronco e ramos da floresta final</w:t>
            </w:r>
            <w:r w:rsidR="004F0D6B" w:rsidRPr="004F0D6B">
              <w:rPr>
                <w:color w:val="1F4E79" w:themeColor="accent1" w:themeShade="80"/>
                <w:lang w:val="pt-PT"/>
              </w:rPr>
              <w:t>.blend</w:t>
            </w:r>
          </w:p>
        </w:tc>
        <w:tc>
          <w:tcPr>
            <w:tcW w:w="1517" w:type="pct"/>
            <w:gridSpan w:val="2"/>
          </w:tcPr>
          <w:p w14:paraId="6F3FBAEE" w14:textId="416171F3" w:rsidR="00A57C14" w:rsidRPr="00FA0E75" w:rsidRDefault="00B54849" w:rsidP="00864D1A">
            <w:pPr>
              <w:rPr>
                <w:color w:val="1F4E79" w:themeColor="accent1" w:themeShade="80"/>
                <w:lang w:val="en-GB"/>
              </w:rPr>
            </w:pPr>
            <w:r w:rsidRPr="00FA0E75">
              <w:rPr>
                <w:color w:val="1F4E79" w:themeColor="accent1" w:themeShade="80"/>
                <w:lang w:val="en-GB"/>
              </w:rPr>
              <w:t>Forest – Tree / Tree</w:t>
            </w:r>
          </w:p>
          <w:p w14:paraId="525D5F0E" w14:textId="67D3804C" w:rsidR="003D0036" w:rsidRPr="00FA0E75" w:rsidRDefault="003D0036" w:rsidP="00864D1A">
            <w:pPr>
              <w:rPr>
                <w:color w:val="1F4E79" w:themeColor="accent1" w:themeShade="80"/>
                <w:lang w:val="en-GB"/>
              </w:rPr>
            </w:pPr>
            <w:r w:rsidRPr="00FA0E75">
              <w:rPr>
                <w:color w:val="1F4E79" w:themeColor="accent1" w:themeShade="80"/>
                <w:lang w:val="en-GB"/>
              </w:rPr>
              <w:t>Nave – Colunas / Coluna-Nurbspath</w:t>
            </w:r>
          </w:p>
          <w:p w14:paraId="5B9EAF08" w14:textId="428B260E" w:rsidR="00B54849" w:rsidRPr="00FA0E75" w:rsidRDefault="00B54849" w:rsidP="00864D1A">
            <w:pPr>
              <w:rPr>
                <w:color w:val="1F4E79" w:themeColor="accent1" w:themeShade="80"/>
                <w:lang w:val="en-GB"/>
              </w:rPr>
            </w:pPr>
          </w:p>
        </w:tc>
      </w:tr>
    </w:tbl>
    <w:p w14:paraId="2E0CA618" w14:textId="77777777" w:rsidR="003312ED" w:rsidRPr="00FA0E75" w:rsidRDefault="003312ED">
      <w:pPr>
        <w:rPr>
          <w:lang w:val="en-GB"/>
        </w:rPr>
      </w:pPr>
    </w:p>
    <w:p w14:paraId="364CA92E" w14:textId="77777777" w:rsidR="00A57C14" w:rsidRPr="00FA0E75" w:rsidRDefault="00A57C14">
      <w:pPr>
        <w:rPr>
          <w:lang w:val="en-GB"/>
        </w:rPr>
      </w:pPr>
      <w:r w:rsidRPr="00FA0E75">
        <w:rPr>
          <w:lang w:val="en-GB"/>
        </w:rPr>
        <w:br w:type="page"/>
      </w:r>
    </w:p>
    <w:tbl>
      <w:tblPr>
        <w:tblStyle w:val="ProjectScopeTable"/>
        <w:tblW w:w="5000" w:type="pct"/>
        <w:tblLook w:val="04A0" w:firstRow="1" w:lastRow="0" w:firstColumn="1" w:lastColumn="0" w:noHBand="0" w:noVBand="1"/>
        <w:tblDescription w:val="Table to enter Name, Title, and Date"/>
      </w:tblPr>
      <w:tblGrid>
        <w:gridCol w:w="3594"/>
        <w:gridCol w:w="1503"/>
        <w:gridCol w:w="1416"/>
        <w:gridCol w:w="1401"/>
        <w:gridCol w:w="1436"/>
      </w:tblGrid>
      <w:tr w:rsidR="00F77922" w:rsidRPr="00D14769" w14:paraId="32214244" w14:textId="77777777" w:rsidTr="00864D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  <w:gridSpan w:val="5"/>
          </w:tcPr>
          <w:p w14:paraId="360327F9" w14:textId="77777777" w:rsidR="00F77922" w:rsidRPr="00D14769" w:rsidRDefault="00F77922" w:rsidP="00F77922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lastRenderedPageBreak/>
              <w:t>ANIMAÇÃO (25%)</w:t>
            </w:r>
          </w:p>
        </w:tc>
      </w:tr>
      <w:tr w:rsidR="00F77922" w:rsidRPr="0077019D" w14:paraId="7363B294" w14:textId="77777777" w:rsidTr="00864D1A">
        <w:tc>
          <w:tcPr>
            <w:tcW w:w="1922" w:type="pct"/>
            <w:vMerge w:val="restart"/>
          </w:tcPr>
          <w:p w14:paraId="40F7F721" w14:textId="26F81FE5" w:rsidR="00F77922" w:rsidRPr="00932E64" w:rsidRDefault="00F77922" w:rsidP="00886ACB">
            <w:pPr>
              <w:rPr>
                <w:lang w:val="pt-PT"/>
              </w:rPr>
            </w:pPr>
            <w:r w:rsidRPr="00D14769">
              <w:rPr>
                <w:lang w:val="pt-PT"/>
              </w:rPr>
              <w:t>I</w:t>
            </w:r>
            <w:r>
              <w:rPr>
                <w:lang w:val="pt-PT"/>
              </w:rPr>
              <w:t>dentifique o nome dos</w:t>
            </w:r>
            <w:r w:rsidRPr="00D14769">
              <w:rPr>
                <w:lang w:val="pt-PT"/>
              </w:rPr>
              <w:t xml:space="preserve"> objetos </w:t>
            </w:r>
            <w:r w:rsidR="00886ACB">
              <w:rPr>
                <w:lang w:val="pt-PT"/>
              </w:rPr>
              <w:t xml:space="preserve">onde fez animação com recurso a </w:t>
            </w:r>
            <w:r w:rsidR="00886ACB" w:rsidRPr="00886ACB">
              <w:rPr>
                <w:i/>
                <w:lang w:val="pt-PT"/>
              </w:rPr>
              <w:t>shapekeys</w:t>
            </w:r>
            <w:r w:rsidR="00932E64">
              <w:rPr>
                <w:i/>
                <w:lang w:val="pt-PT"/>
              </w:rPr>
              <w:t xml:space="preserve"> </w:t>
            </w:r>
            <w:r w:rsidR="00932E64">
              <w:rPr>
                <w:lang w:val="pt-PT"/>
              </w:rPr>
              <w:t xml:space="preserve">(mínimo 2 </w:t>
            </w:r>
            <w:r w:rsidR="00932E64" w:rsidRPr="00932E64">
              <w:rPr>
                <w:i/>
                <w:lang w:val="pt-PT"/>
              </w:rPr>
              <w:t>shapekey</w:t>
            </w:r>
            <w:r w:rsidR="00932E64">
              <w:rPr>
                <w:lang w:val="pt-PT"/>
              </w:rPr>
              <w:t>s)</w:t>
            </w:r>
          </w:p>
        </w:tc>
        <w:tc>
          <w:tcPr>
            <w:tcW w:w="3078" w:type="pct"/>
            <w:gridSpan w:val="4"/>
          </w:tcPr>
          <w:p w14:paraId="03D09152" w14:textId="59DE783C" w:rsidR="00F77922" w:rsidRPr="00B860E5" w:rsidRDefault="00934294" w:rsidP="00864D1A">
            <w:pPr>
              <w:rPr>
                <w:color w:val="1F4E79" w:themeColor="accent1" w:themeShade="80"/>
                <w:lang w:val="pt-PT"/>
              </w:rPr>
            </w:pPr>
            <w:r w:rsidRPr="00B860E5">
              <w:rPr>
                <w:color w:val="1F4E79" w:themeColor="accent1" w:themeShade="80"/>
                <w:lang w:val="pt-PT"/>
              </w:rPr>
              <w:t>Moveis / Control-screen-allien</w:t>
            </w:r>
          </w:p>
        </w:tc>
      </w:tr>
      <w:tr w:rsidR="00F77922" w:rsidRPr="0077019D" w14:paraId="684A554E" w14:textId="77777777" w:rsidTr="00864D1A">
        <w:tc>
          <w:tcPr>
            <w:tcW w:w="1922" w:type="pct"/>
            <w:vMerge/>
          </w:tcPr>
          <w:p w14:paraId="52C6D605" w14:textId="77777777" w:rsidR="00F77922" w:rsidRPr="00D14769" w:rsidRDefault="00F77922" w:rsidP="00864D1A">
            <w:pPr>
              <w:rPr>
                <w:lang w:val="pt-PT"/>
              </w:rPr>
            </w:pPr>
          </w:p>
        </w:tc>
        <w:tc>
          <w:tcPr>
            <w:tcW w:w="3078" w:type="pct"/>
            <w:gridSpan w:val="4"/>
          </w:tcPr>
          <w:p w14:paraId="310D5A34" w14:textId="51EE8E51" w:rsidR="002F3EE8" w:rsidRPr="00B860E5" w:rsidRDefault="002F3EE8" w:rsidP="00864D1A">
            <w:pPr>
              <w:rPr>
                <w:color w:val="1F4E79" w:themeColor="accent1" w:themeShade="80"/>
                <w:lang w:val="pt-PT"/>
              </w:rPr>
            </w:pPr>
            <w:r w:rsidRPr="00B860E5">
              <w:rPr>
                <w:color w:val="1F4E79" w:themeColor="accent1" w:themeShade="80"/>
                <w:lang w:val="pt-PT"/>
              </w:rPr>
              <w:t>Agua-Dome – Solo</w:t>
            </w:r>
          </w:p>
        </w:tc>
      </w:tr>
      <w:tr w:rsidR="00886ACB" w:rsidRPr="00034AAA" w14:paraId="74DA1166" w14:textId="77777777" w:rsidTr="00864D1A">
        <w:tc>
          <w:tcPr>
            <w:tcW w:w="1922" w:type="pct"/>
            <w:vMerge w:val="restart"/>
          </w:tcPr>
          <w:p w14:paraId="06B77811" w14:textId="17EC547C" w:rsidR="00886ACB" w:rsidRPr="00D14769" w:rsidRDefault="00886ACB" w:rsidP="00932E64">
            <w:pPr>
              <w:rPr>
                <w:lang w:val="pt-PT"/>
              </w:rPr>
            </w:pPr>
            <w:r w:rsidRPr="00D14769">
              <w:rPr>
                <w:lang w:val="pt-PT"/>
              </w:rPr>
              <w:t>I</w:t>
            </w:r>
            <w:r>
              <w:rPr>
                <w:lang w:val="pt-PT"/>
              </w:rPr>
              <w:t xml:space="preserve">dentifique o nome de armaduras criadas </w:t>
            </w:r>
            <w:r w:rsidR="00932E64">
              <w:rPr>
                <w:lang w:val="pt-PT"/>
              </w:rPr>
              <w:t xml:space="preserve">e animadas </w:t>
            </w:r>
            <w:r>
              <w:rPr>
                <w:lang w:val="pt-PT"/>
              </w:rPr>
              <w:t>pelo aluno</w:t>
            </w:r>
            <w:r w:rsidR="00932E64">
              <w:rPr>
                <w:lang w:val="pt-PT"/>
              </w:rPr>
              <w:t xml:space="preserve"> (mínimo: 1)</w:t>
            </w:r>
          </w:p>
        </w:tc>
        <w:tc>
          <w:tcPr>
            <w:tcW w:w="3078" w:type="pct"/>
            <w:gridSpan w:val="4"/>
          </w:tcPr>
          <w:p w14:paraId="4785D8C6" w14:textId="74E1E4EA" w:rsidR="00886ACB" w:rsidRPr="00B860E5" w:rsidRDefault="00034AAA" w:rsidP="00864D1A">
            <w:pPr>
              <w:rPr>
                <w:color w:val="1F4E79" w:themeColor="accent1" w:themeShade="80"/>
                <w:lang w:val="en-GB"/>
              </w:rPr>
            </w:pPr>
            <w:r w:rsidRPr="00B860E5">
              <w:rPr>
                <w:color w:val="1F4E79" w:themeColor="accent1" w:themeShade="80"/>
                <w:lang w:val="en-GB"/>
              </w:rPr>
              <w:t xml:space="preserve">Aliens–Solunas </w:t>
            </w:r>
            <w:r w:rsidR="00A40706" w:rsidRPr="00B860E5">
              <w:rPr>
                <w:color w:val="1F4E79" w:themeColor="accent1" w:themeShade="80"/>
                <w:lang w:val="en-GB"/>
              </w:rPr>
              <w:t>–</w:t>
            </w:r>
            <w:r w:rsidR="00D264E0" w:rsidRPr="00B860E5">
              <w:rPr>
                <w:color w:val="1F4E79" w:themeColor="accent1" w:themeShade="80"/>
                <w:lang w:val="en-GB"/>
              </w:rPr>
              <w:t xml:space="preserve"> Male - So</w:t>
            </w:r>
            <w:r w:rsidR="00C669C7" w:rsidRPr="00B860E5">
              <w:rPr>
                <w:color w:val="1F4E79" w:themeColor="accent1" w:themeShade="80"/>
                <w:lang w:val="en-GB"/>
              </w:rPr>
              <w:t>lr</w:t>
            </w:r>
            <w:r w:rsidR="00D264E0" w:rsidRPr="00B860E5">
              <w:rPr>
                <w:color w:val="1F4E79" w:themeColor="accent1" w:themeShade="80"/>
                <w:lang w:val="en-GB"/>
              </w:rPr>
              <w:t xml:space="preserve">ac / </w:t>
            </w:r>
            <w:r w:rsidR="000142D1" w:rsidRPr="00B860E5">
              <w:rPr>
                <w:color w:val="1F4E79" w:themeColor="accent1" w:themeShade="80"/>
                <w:lang w:val="en-GB"/>
              </w:rPr>
              <w:t xml:space="preserve">MALE_RIG.001 </w:t>
            </w:r>
          </w:p>
        </w:tc>
      </w:tr>
      <w:tr w:rsidR="00886ACB" w:rsidRPr="00034AAA" w14:paraId="322A2DA6" w14:textId="77777777" w:rsidTr="00864D1A">
        <w:tc>
          <w:tcPr>
            <w:tcW w:w="1922" w:type="pct"/>
            <w:vMerge/>
          </w:tcPr>
          <w:p w14:paraId="6CDA5E5A" w14:textId="77777777" w:rsidR="00886ACB" w:rsidRPr="00034AAA" w:rsidRDefault="00886ACB" w:rsidP="00864D1A">
            <w:pPr>
              <w:rPr>
                <w:lang w:val="en-GB"/>
              </w:rPr>
            </w:pPr>
          </w:p>
        </w:tc>
        <w:tc>
          <w:tcPr>
            <w:tcW w:w="3078" w:type="pct"/>
            <w:gridSpan w:val="4"/>
          </w:tcPr>
          <w:p w14:paraId="10629CE8" w14:textId="4DE489D2" w:rsidR="00886ACB" w:rsidRPr="00B860E5" w:rsidRDefault="00D264E0" w:rsidP="00864D1A">
            <w:pPr>
              <w:rPr>
                <w:color w:val="1F4E79" w:themeColor="accent1" w:themeShade="80"/>
                <w:lang w:val="en-GB"/>
              </w:rPr>
            </w:pPr>
            <w:r w:rsidRPr="00B860E5">
              <w:rPr>
                <w:color w:val="1F4E79" w:themeColor="accent1" w:themeShade="80"/>
                <w:lang w:val="en-GB"/>
              </w:rPr>
              <w:t>Aliens–Solunas</w:t>
            </w:r>
            <w:r w:rsidR="009C205C">
              <w:rPr>
                <w:color w:val="1F4E79" w:themeColor="accent1" w:themeShade="80"/>
                <w:lang w:val="en-GB"/>
              </w:rPr>
              <w:t xml:space="preserve"> </w:t>
            </w:r>
            <w:r w:rsidR="009C205C" w:rsidRPr="00B860E5">
              <w:rPr>
                <w:color w:val="1F4E79" w:themeColor="accent1" w:themeShade="80"/>
                <w:lang w:val="en-GB"/>
              </w:rPr>
              <w:t>–</w:t>
            </w:r>
            <w:r w:rsidRPr="00B860E5">
              <w:rPr>
                <w:color w:val="1F4E79" w:themeColor="accent1" w:themeShade="80"/>
                <w:lang w:val="en-GB"/>
              </w:rPr>
              <w:t xml:space="preserve"> Child - Aifos CHILD_RIG</w:t>
            </w:r>
          </w:p>
        </w:tc>
      </w:tr>
      <w:tr w:rsidR="00886ACB" w:rsidRPr="0077019D" w14:paraId="012ED929" w14:textId="77777777" w:rsidTr="00864D1A">
        <w:tc>
          <w:tcPr>
            <w:tcW w:w="1922" w:type="pct"/>
            <w:vMerge w:val="restart"/>
          </w:tcPr>
          <w:p w14:paraId="17260A15" w14:textId="33C603F1" w:rsidR="00886ACB" w:rsidRPr="00D14769" w:rsidRDefault="00886ACB" w:rsidP="00886ACB">
            <w:pPr>
              <w:rPr>
                <w:lang w:val="pt-PT"/>
              </w:rPr>
            </w:pPr>
            <w:r w:rsidRPr="00D14769">
              <w:rPr>
                <w:lang w:val="pt-PT"/>
              </w:rPr>
              <w:t>I</w:t>
            </w:r>
            <w:r>
              <w:rPr>
                <w:lang w:val="pt-PT"/>
              </w:rPr>
              <w:t>dentifique o nome de armaduras importadas e animadas pelo aluno</w:t>
            </w:r>
            <w:r w:rsidR="00932E64">
              <w:rPr>
                <w:lang w:val="pt-PT"/>
              </w:rPr>
              <w:t xml:space="preserve"> (opcional)</w:t>
            </w:r>
          </w:p>
        </w:tc>
        <w:tc>
          <w:tcPr>
            <w:tcW w:w="3078" w:type="pct"/>
            <w:gridSpan w:val="4"/>
          </w:tcPr>
          <w:p w14:paraId="295D73C3" w14:textId="28B809F8" w:rsidR="00886ACB" w:rsidRPr="00B860E5" w:rsidRDefault="00FB7B0B" w:rsidP="00864D1A">
            <w:pPr>
              <w:rPr>
                <w:color w:val="1F4E79" w:themeColor="accent1" w:themeShade="80"/>
                <w:lang w:val="pt-PT"/>
              </w:rPr>
            </w:pPr>
            <w:r w:rsidRPr="00B860E5">
              <w:rPr>
                <w:color w:val="1F4E79" w:themeColor="accent1" w:themeShade="80"/>
                <w:lang w:val="pt-PT"/>
              </w:rPr>
              <w:t xml:space="preserve">Aliens–Solunas </w:t>
            </w:r>
            <w:r w:rsidR="009C205C" w:rsidRPr="00B860E5">
              <w:rPr>
                <w:color w:val="1F4E79" w:themeColor="accent1" w:themeShade="80"/>
                <w:lang w:val="en-GB"/>
              </w:rPr>
              <w:t>–</w:t>
            </w:r>
            <w:r w:rsidRPr="00B860E5">
              <w:rPr>
                <w:color w:val="1F4E79" w:themeColor="accent1" w:themeShade="80"/>
                <w:lang w:val="pt-PT"/>
              </w:rPr>
              <w:t xml:space="preserve"> Female</w:t>
            </w:r>
            <w:r w:rsidR="00034AAA" w:rsidRPr="00B860E5">
              <w:rPr>
                <w:color w:val="1F4E79" w:themeColor="accent1" w:themeShade="80"/>
                <w:lang w:val="pt-PT"/>
              </w:rPr>
              <w:t>–</w:t>
            </w:r>
            <w:r w:rsidRPr="00B860E5">
              <w:rPr>
                <w:color w:val="1F4E79" w:themeColor="accent1" w:themeShade="80"/>
                <w:lang w:val="pt-PT"/>
              </w:rPr>
              <w:t>Elocin</w:t>
            </w:r>
            <w:r w:rsidR="00034AAA" w:rsidRPr="00B860E5">
              <w:rPr>
                <w:color w:val="1F4E79" w:themeColor="accent1" w:themeShade="80"/>
                <w:lang w:val="pt-PT"/>
              </w:rPr>
              <w:t xml:space="preserve"> / FEMALE-RIG</w:t>
            </w:r>
          </w:p>
        </w:tc>
      </w:tr>
      <w:tr w:rsidR="00886ACB" w:rsidRPr="0077019D" w14:paraId="717B461E" w14:textId="77777777" w:rsidTr="00864D1A">
        <w:tc>
          <w:tcPr>
            <w:tcW w:w="1922" w:type="pct"/>
            <w:vMerge/>
          </w:tcPr>
          <w:p w14:paraId="7D4D9AC9" w14:textId="77777777" w:rsidR="00886ACB" w:rsidRPr="00D14769" w:rsidRDefault="00886ACB" w:rsidP="00864D1A">
            <w:pPr>
              <w:rPr>
                <w:lang w:val="pt-PT"/>
              </w:rPr>
            </w:pPr>
          </w:p>
        </w:tc>
        <w:tc>
          <w:tcPr>
            <w:tcW w:w="3078" w:type="pct"/>
            <w:gridSpan w:val="4"/>
          </w:tcPr>
          <w:p w14:paraId="25380742" w14:textId="77777777" w:rsidR="00886ACB" w:rsidRPr="00D14769" w:rsidRDefault="00886ACB" w:rsidP="00864D1A">
            <w:pPr>
              <w:rPr>
                <w:lang w:val="pt-PT"/>
              </w:rPr>
            </w:pPr>
          </w:p>
        </w:tc>
      </w:tr>
      <w:tr w:rsidR="00490B8D" w:rsidRPr="00D14769" w14:paraId="0AF29DD6" w14:textId="77777777" w:rsidTr="00F72023">
        <w:tc>
          <w:tcPr>
            <w:tcW w:w="1922" w:type="pct"/>
          </w:tcPr>
          <w:p w14:paraId="213DD041" w14:textId="77777777" w:rsidR="00886ACB" w:rsidRPr="00F72023" w:rsidRDefault="00886ACB" w:rsidP="00886ACB">
            <w:pPr>
              <w:rPr>
                <w:i/>
                <w:lang w:val="pt-PT"/>
              </w:rPr>
            </w:pPr>
            <w:r>
              <w:rPr>
                <w:lang w:val="pt-PT"/>
              </w:rPr>
              <w:t xml:space="preserve">Indique em que </w:t>
            </w:r>
            <w:r w:rsidRPr="00886ACB">
              <w:rPr>
                <w:i/>
                <w:lang w:val="pt-PT"/>
              </w:rPr>
              <w:t>frames</w:t>
            </w:r>
            <w:r>
              <w:rPr>
                <w:lang w:val="pt-PT"/>
              </w:rPr>
              <w:t xml:space="preserve"> existem </w:t>
            </w:r>
            <w:r w:rsidR="00F72023">
              <w:rPr>
                <w:lang w:val="pt-PT"/>
              </w:rPr>
              <w:t xml:space="preserve">outras </w:t>
            </w:r>
            <w:r>
              <w:rPr>
                <w:lang w:val="pt-PT"/>
              </w:rPr>
              <w:t xml:space="preserve">animações por </w:t>
            </w:r>
            <w:r w:rsidRPr="00886ACB">
              <w:rPr>
                <w:i/>
                <w:lang w:val="pt-PT"/>
              </w:rPr>
              <w:t>keyframes</w:t>
            </w:r>
            <w:r w:rsidR="00F72023">
              <w:rPr>
                <w:lang w:val="pt-PT"/>
              </w:rPr>
              <w:t xml:space="preserve"> (não aplicadas a armaduras nem a </w:t>
            </w:r>
            <w:r w:rsidR="00F72023">
              <w:rPr>
                <w:i/>
                <w:lang w:val="pt-PT"/>
              </w:rPr>
              <w:t>shapekeys)</w:t>
            </w:r>
          </w:p>
        </w:tc>
        <w:tc>
          <w:tcPr>
            <w:tcW w:w="804" w:type="pct"/>
          </w:tcPr>
          <w:p w14:paraId="5B6B220E" w14:textId="25733606" w:rsidR="00886ACB" w:rsidRPr="00D50CC2" w:rsidRDefault="00F72023" w:rsidP="00864D1A">
            <w:pPr>
              <w:rPr>
                <w:b/>
                <w:bCs/>
                <w:lang w:val="pt-PT"/>
              </w:rPr>
            </w:pPr>
            <w:r>
              <w:rPr>
                <w:lang w:val="pt-PT"/>
              </w:rPr>
              <w:br/>
            </w:r>
            <w:r w:rsidR="00D50CC2" w:rsidRPr="00D50CC2">
              <w:rPr>
                <w:b/>
                <w:bCs/>
                <w:lang w:val="pt-PT"/>
              </w:rPr>
              <w:t>Vídeo planeta</w:t>
            </w:r>
          </w:p>
        </w:tc>
        <w:tc>
          <w:tcPr>
            <w:tcW w:w="757" w:type="pct"/>
          </w:tcPr>
          <w:p w14:paraId="38066820" w14:textId="490337A3" w:rsidR="00886ACB" w:rsidRPr="00490B8D" w:rsidRDefault="00F72023" w:rsidP="00864D1A">
            <w:pPr>
              <w:rPr>
                <w:b/>
                <w:bCs/>
                <w:lang w:val="pt-PT"/>
              </w:rPr>
            </w:pPr>
            <w:r>
              <w:rPr>
                <w:lang w:val="pt-PT"/>
              </w:rPr>
              <w:br/>
            </w:r>
            <w:r w:rsidR="00490B8D" w:rsidRPr="00490B8D">
              <w:rPr>
                <w:b/>
                <w:bCs/>
                <w:lang w:val="pt-PT"/>
              </w:rPr>
              <w:t>Roupa dos aliens</w:t>
            </w:r>
          </w:p>
        </w:tc>
        <w:tc>
          <w:tcPr>
            <w:tcW w:w="749" w:type="pct"/>
          </w:tcPr>
          <w:p w14:paraId="68D562D2" w14:textId="0ABA6540" w:rsidR="00886ACB" w:rsidRPr="00490B8D" w:rsidRDefault="00F72023" w:rsidP="00864D1A">
            <w:pPr>
              <w:rPr>
                <w:b/>
                <w:bCs/>
                <w:lang w:val="pt-PT"/>
              </w:rPr>
            </w:pPr>
            <w:r>
              <w:rPr>
                <w:lang w:val="pt-PT"/>
              </w:rPr>
              <w:br/>
            </w:r>
            <w:r w:rsidR="00490B8D" w:rsidRPr="00490B8D">
              <w:rPr>
                <w:b/>
                <w:bCs/>
                <w:lang w:val="pt-PT"/>
              </w:rPr>
              <w:t>água do</w:t>
            </w:r>
            <w:r w:rsidR="00452730">
              <w:rPr>
                <w:b/>
                <w:bCs/>
                <w:lang w:val="pt-PT"/>
              </w:rPr>
              <w:t>me</w:t>
            </w:r>
          </w:p>
        </w:tc>
        <w:tc>
          <w:tcPr>
            <w:tcW w:w="768" w:type="pct"/>
          </w:tcPr>
          <w:p w14:paraId="5D3D1244" w14:textId="77777777" w:rsidR="00886ACB" w:rsidRPr="00D14769" w:rsidRDefault="00F72023" w:rsidP="00864D1A">
            <w:pPr>
              <w:rPr>
                <w:lang w:val="pt-PT"/>
              </w:rPr>
            </w:pPr>
            <w:r>
              <w:rPr>
                <w:lang w:val="pt-PT"/>
              </w:rPr>
              <w:br/>
              <w:t>__________</w:t>
            </w:r>
          </w:p>
        </w:tc>
      </w:tr>
      <w:tr w:rsidR="00490B8D" w:rsidRPr="008C597C" w14:paraId="4444A6A5" w14:textId="77777777" w:rsidTr="00F72023">
        <w:tc>
          <w:tcPr>
            <w:tcW w:w="1922" w:type="pct"/>
            <w:vMerge w:val="restart"/>
          </w:tcPr>
          <w:p w14:paraId="189DDA22" w14:textId="77777777" w:rsidR="00F77922" w:rsidRPr="00D14769" w:rsidRDefault="00F77922" w:rsidP="00886ACB">
            <w:pPr>
              <w:rPr>
                <w:lang w:val="pt-PT"/>
              </w:rPr>
            </w:pPr>
            <w:r>
              <w:rPr>
                <w:lang w:val="pt-PT"/>
              </w:rPr>
              <w:t>D</w:t>
            </w:r>
            <w:r w:rsidR="00886ACB">
              <w:rPr>
                <w:lang w:val="pt-PT"/>
              </w:rPr>
              <w:t>a lista apresentada, selecione a</w:t>
            </w:r>
            <w:r>
              <w:rPr>
                <w:lang w:val="pt-PT"/>
              </w:rPr>
              <w:t xml:space="preserve">s </w:t>
            </w:r>
            <w:r w:rsidR="00886ACB">
              <w:rPr>
                <w:lang w:val="pt-PT"/>
              </w:rPr>
              <w:t xml:space="preserve">simulações físicas </w:t>
            </w:r>
            <w:r>
              <w:rPr>
                <w:lang w:val="pt-PT"/>
              </w:rPr>
              <w:t xml:space="preserve">que usou (mínimo </w:t>
            </w:r>
            <w:r w:rsidR="00886ACB">
              <w:rPr>
                <w:lang w:val="pt-PT"/>
              </w:rPr>
              <w:t>1</w:t>
            </w:r>
            <w:r>
              <w:rPr>
                <w:lang w:val="pt-PT"/>
              </w:rPr>
              <w:t>)</w:t>
            </w:r>
          </w:p>
        </w:tc>
        <w:tc>
          <w:tcPr>
            <w:tcW w:w="804" w:type="pct"/>
          </w:tcPr>
          <w:p w14:paraId="7AC61773" w14:textId="77777777" w:rsidR="00F77922" w:rsidRPr="000F0476" w:rsidRDefault="00F77922" w:rsidP="00864D1A">
            <w:pPr>
              <w:rPr>
                <w:rFonts w:ascii="Lucida Sans Unicode" w:hAnsi="Lucida Sans Unicode" w:cs="Lucida Sans Unicode"/>
                <w:u w:val="single"/>
                <w:lang w:val="pt-PT"/>
              </w:rPr>
            </w:pPr>
            <w:r w:rsidRPr="00A40706">
              <w:rPr>
                <w:rFonts w:ascii="Lucida Sans Unicode" w:hAnsi="Lucida Sans Unicode" w:cs="Lucida Sans Unicode"/>
                <w:u w:val="single"/>
                <w:shd w:val="clear" w:color="auto" w:fill="F8D881" w:themeFill="accent3" w:themeFillTint="99"/>
                <w:lang w:val="pt-PT"/>
              </w:rPr>
              <w:t>□</w:t>
            </w:r>
            <w:r w:rsidRPr="000F0476">
              <w:rPr>
                <w:u w:val="single"/>
                <w:lang w:val="pt-PT"/>
              </w:rPr>
              <w:t xml:space="preserve"> </w:t>
            </w:r>
            <w:r w:rsidR="00886ACB" w:rsidRPr="000F0476">
              <w:rPr>
                <w:rFonts w:ascii="Lucida Sans Unicode" w:hAnsi="Lucida Sans Unicode" w:cs="Lucida Sans Unicode"/>
                <w:u w:val="single"/>
                <w:lang w:val="pt-PT"/>
              </w:rPr>
              <w:t>Cloth</w:t>
            </w:r>
          </w:p>
          <w:p w14:paraId="1C7E9376" w14:textId="77777777" w:rsidR="00F77922" w:rsidRPr="001F1589" w:rsidRDefault="00F77922" w:rsidP="00864D1A">
            <w:pPr>
              <w:rPr>
                <w:rFonts w:ascii="Lucida Sans Unicode" w:hAnsi="Lucida Sans Unicode" w:cs="Lucida Sans Unicode"/>
                <w:u w:val="single"/>
                <w:lang w:val="pt-PT"/>
              </w:rPr>
            </w:pPr>
            <w:r w:rsidRPr="001F1589">
              <w:rPr>
                <w:rFonts w:ascii="Lucida Sans Unicode" w:hAnsi="Lucida Sans Unicode" w:cs="Lucida Sans Unicode"/>
                <w:u w:val="single"/>
                <w:lang w:val="pt-PT"/>
              </w:rPr>
              <w:t xml:space="preserve">□ </w:t>
            </w:r>
            <w:r w:rsidR="00886ACB" w:rsidRPr="001F1589">
              <w:rPr>
                <w:rFonts w:ascii="Lucida Sans Unicode" w:hAnsi="Lucida Sans Unicode" w:cs="Lucida Sans Unicode"/>
                <w:u w:val="single"/>
                <w:lang w:val="pt-PT"/>
              </w:rPr>
              <w:t>Fluid</w:t>
            </w:r>
          </w:p>
        </w:tc>
        <w:tc>
          <w:tcPr>
            <w:tcW w:w="757" w:type="pct"/>
          </w:tcPr>
          <w:p w14:paraId="3EEBD2EF" w14:textId="0FF3CA9B" w:rsidR="00F77922" w:rsidRPr="00F72023" w:rsidRDefault="00F77922" w:rsidP="00864D1A">
            <w:pPr>
              <w:rPr>
                <w:rFonts w:ascii="Lucida Sans Unicode" w:hAnsi="Lucida Sans Unicode" w:cs="Lucida Sans Unicode"/>
                <w:lang w:val="pt-PT"/>
              </w:rPr>
            </w:pPr>
            <w:r w:rsidRPr="00A40706">
              <w:rPr>
                <w:rFonts w:ascii="Lucida Sans Unicode" w:hAnsi="Lucida Sans Unicode" w:cs="Lucida Sans Unicode"/>
                <w:shd w:val="clear" w:color="auto" w:fill="F8D881" w:themeFill="accent3" w:themeFillTint="99"/>
                <w:lang w:val="pt-PT"/>
              </w:rPr>
              <w:t>□</w:t>
            </w:r>
            <w:r w:rsidRPr="00F72023">
              <w:rPr>
                <w:rFonts w:ascii="Lucida Sans Unicode" w:hAnsi="Lucida Sans Unicode" w:cs="Lucida Sans Unicode"/>
                <w:lang w:val="pt-PT"/>
              </w:rPr>
              <w:t xml:space="preserve"> </w:t>
            </w:r>
            <w:r w:rsidR="00886ACB" w:rsidRPr="001F1589">
              <w:rPr>
                <w:rFonts w:ascii="Lucida Sans Unicode" w:hAnsi="Lucida Sans Unicode" w:cs="Lucida Sans Unicode"/>
                <w:u w:val="single"/>
                <w:lang w:val="pt-PT"/>
              </w:rPr>
              <w:t>Collision</w:t>
            </w:r>
          </w:p>
          <w:p w14:paraId="7807F615" w14:textId="77777777" w:rsidR="00F77922" w:rsidRPr="00F72023" w:rsidRDefault="00F77922" w:rsidP="00864D1A">
            <w:pPr>
              <w:rPr>
                <w:rFonts w:ascii="Lucida Sans Unicode" w:hAnsi="Lucida Sans Unicode" w:cs="Lucida Sans Unicode"/>
                <w:lang w:val="pt-PT"/>
              </w:rPr>
            </w:pPr>
            <w:r w:rsidRPr="00F72023">
              <w:rPr>
                <w:rFonts w:ascii="Lucida Sans Unicode" w:hAnsi="Lucida Sans Unicode" w:cs="Lucida Sans Unicode"/>
                <w:lang w:val="pt-PT"/>
              </w:rPr>
              <w:t>□ S</w:t>
            </w:r>
            <w:r w:rsidR="00886ACB" w:rsidRPr="00F72023">
              <w:rPr>
                <w:rFonts w:ascii="Lucida Sans Unicode" w:hAnsi="Lucida Sans Unicode" w:cs="Lucida Sans Unicode"/>
                <w:lang w:val="pt-PT"/>
              </w:rPr>
              <w:t>oft Body</w:t>
            </w:r>
          </w:p>
        </w:tc>
        <w:tc>
          <w:tcPr>
            <w:tcW w:w="749" w:type="pct"/>
          </w:tcPr>
          <w:p w14:paraId="64788CF8" w14:textId="77777777" w:rsidR="00F77922" w:rsidRPr="00F72023" w:rsidRDefault="00F77922" w:rsidP="00864D1A">
            <w:pPr>
              <w:rPr>
                <w:rFonts w:ascii="Lucida Sans Unicode" w:hAnsi="Lucida Sans Unicode" w:cs="Lucida Sans Unicode"/>
                <w:lang w:val="pt-PT"/>
              </w:rPr>
            </w:pPr>
            <w:r w:rsidRPr="00F72023">
              <w:rPr>
                <w:rFonts w:ascii="Lucida Sans Unicode" w:hAnsi="Lucida Sans Unicode" w:cs="Lucida Sans Unicode"/>
                <w:lang w:val="pt-PT"/>
              </w:rPr>
              <w:t xml:space="preserve">□ </w:t>
            </w:r>
            <w:r w:rsidR="00886ACB" w:rsidRPr="00F72023">
              <w:rPr>
                <w:rFonts w:ascii="Lucida Sans Unicode" w:hAnsi="Lucida Sans Unicode" w:cs="Lucida Sans Unicode"/>
                <w:lang w:val="pt-PT"/>
              </w:rPr>
              <w:t>Explode</w:t>
            </w:r>
          </w:p>
        </w:tc>
        <w:tc>
          <w:tcPr>
            <w:tcW w:w="768" w:type="pct"/>
          </w:tcPr>
          <w:p w14:paraId="7FC50458" w14:textId="77777777" w:rsidR="00F77922" w:rsidRPr="008C597C" w:rsidRDefault="00F77922" w:rsidP="00864D1A">
            <w:pPr>
              <w:rPr>
                <w:rFonts w:ascii="Lucida Sans Unicode" w:hAnsi="Lucida Sans Unicode" w:cs="Lucida Sans Unicode"/>
                <w:lang w:val="en-GB"/>
              </w:rPr>
            </w:pPr>
            <w:r w:rsidRPr="00F72023">
              <w:rPr>
                <w:rFonts w:ascii="Lucida Sans Unicode" w:hAnsi="Lucida Sans Unicode" w:cs="Lucida Sans Unicode"/>
                <w:lang w:val="pt-PT"/>
              </w:rPr>
              <w:t xml:space="preserve">□ </w:t>
            </w:r>
            <w:r w:rsidR="00886ACB">
              <w:rPr>
                <w:rFonts w:ascii="Lucida Sans Unicode" w:hAnsi="Lucida Sans Unicode" w:cs="Lucida Sans Unicode"/>
                <w:lang w:val="en-GB"/>
              </w:rPr>
              <w:t>Ocean</w:t>
            </w:r>
          </w:p>
        </w:tc>
      </w:tr>
      <w:tr w:rsidR="00F77922" w:rsidRPr="008C597C" w14:paraId="18E12727" w14:textId="77777777" w:rsidTr="00864D1A">
        <w:trPr>
          <w:trHeight w:val="523"/>
        </w:trPr>
        <w:tc>
          <w:tcPr>
            <w:tcW w:w="1922" w:type="pct"/>
            <w:vMerge/>
          </w:tcPr>
          <w:p w14:paraId="18B9D964" w14:textId="77777777" w:rsidR="00F77922" w:rsidRPr="008C597C" w:rsidRDefault="00F77922" w:rsidP="00864D1A">
            <w:pPr>
              <w:rPr>
                <w:lang w:val="en-GB"/>
              </w:rPr>
            </w:pPr>
          </w:p>
        </w:tc>
        <w:tc>
          <w:tcPr>
            <w:tcW w:w="3078" w:type="pct"/>
            <w:gridSpan w:val="4"/>
          </w:tcPr>
          <w:p w14:paraId="2CD595D0" w14:textId="1C69ED44" w:rsidR="00F77922" w:rsidRPr="008C597C" w:rsidRDefault="00F77922" w:rsidP="00864D1A">
            <w:pPr>
              <w:rPr>
                <w:lang w:val="en-GB"/>
              </w:rPr>
            </w:pPr>
            <w:r w:rsidRPr="00C904CC">
              <w:rPr>
                <w:rFonts w:ascii="Lucida Sans Unicode" w:hAnsi="Lucida Sans Unicode" w:cs="Lucida Sans Unicode"/>
                <w:shd w:val="clear" w:color="auto" w:fill="F8D881" w:themeFill="accent3" w:themeFillTint="99"/>
                <w:lang w:val="en-GB"/>
              </w:rPr>
              <w:t>□</w:t>
            </w:r>
            <w:r w:rsidRPr="008C597C">
              <w:rPr>
                <w:lang w:val="en-GB"/>
              </w:rPr>
              <w:t xml:space="preserve"> Outros. </w:t>
            </w:r>
            <w:r w:rsidR="00572632">
              <w:rPr>
                <w:lang w:val="en-GB"/>
              </w:rPr>
              <w:t>Particle</w:t>
            </w:r>
            <w:r w:rsidR="00C904CC">
              <w:rPr>
                <w:lang w:val="en-GB"/>
              </w:rPr>
              <w:t xml:space="preserve"> Systems</w:t>
            </w:r>
          </w:p>
        </w:tc>
      </w:tr>
    </w:tbl>
    <w:p w14:paraId="10A7CDCD" w14:textId="77777777" w:rsidR="003312ED" w:rsidRDefault="003312ED" w:rsidP="008D6D77">
      <w:pPr>
        <w:rPr>
          <w:lang w:val="pt-PT"/>
        </w:rPr>
      </w:pPr>
    </w:p>
    <w:p w14:paraId="11518527" w14:textId="77777777" w:rsidR="004453E2" w:rsidRDefault="004453E2" w:rsidP="008D6D77">
      <w:pPr>
        <w:rPr>
          <w:lang w:val="pt-PT"/>
        </w:rPr>
      </w:pPr>
    </w:p>
    <w:tbl>
      <w:tblPr>
        <w:tblStyle w:val="ProjectScopeTable"/>
        <w:tblW w:w="5000" w:type="pct"/>
        <w:tblLayout w:type="fixed"/>
        <w:tblLook w:val="04A0" w:firstRow="1" w:lastRow="0" w:firstColumn="1" w:lastColumn="0" w:noHBand="0" w:noVBand="1"/>
        <w:tblDescription w:val="Table to enter Name, Title, and Date"/>
      </w:tblPr>
      <w:tblGrid>
        <w:gridCol w:w="2830"/>
        <w:gridCol w:w="3261"/>
        <w:gridCol w:w="3259"/>
      </w:tblGrid>
      <w:tr w:rsidR="004453E2" w:rsidRPr="00D14769" w14:paraId="0B73DABE" w14:textId="77777777" w:rsidTr="001175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  <w:gridSpan w:val="3"/>
          </w:tcPr>
          <w:p w14:paraId="4F33A5FE" w14:textId="77777777" w:rsidR="004453E2" w:rsidRPr="00D14769" w:rsidRDefault="004453E2" w:rsidP="001175E2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ILUMINAÇÃO (15%)</w:t>
            </w:r>
          </w:p>
        </w:tc>
      </w:tr>
      <w:tr w:rsidR="004453E2" w:rsidRPr="00572632" w14:paraId="23CD8D1A" w14:textId="77777777" w:rsidTr="001175E2">
        <w:tc>
          <w:tcPr>
            <w:tcW w:w="1513" w:type="pct"/>
            <w:vMerge w:val="restart"/>
          </w:tcPr>
          <w:p w14:paraId="769B59DA" w14:textId="5B19728A" w:rsidR="004453E2" w:rsidRDefault="004453E2" w:rsidP="001175E2">
            <w:pPr>
              <w:rPr>
                <w:lang w:val="pt-PT"/>
              </w:rPr>
            </w:pPr>
            <w:r>
              <w:rPr>
                <w:lang w:val="pt-PT"/>
              </w:rPr>
              <w:t xml:space="preserve">Cenas que foram iluminadas por pelo menos 3 luzes (Principal, Preenchimento e Recorte). Indique em que </w:t>
            </w:r>
            <w:r w:rsidRPr="00926DA6">
              <w:rPr>
                <w:i/>
                <w:lang w:val="pt-PT"/>
              </w:rPr>
              <w:t>frame</w:t>
            </w:r>
            <w:r>
              <w:rPr>
                <w:lang w:val="pt-PT"/>
              </w:rPr>
              <w:t xml:space="preserve"> foram retiradas estas imagens: </w:t>
            </w:r>
            <w:r w:rsidR="00905313" w:rsidRPr="00B860E5">
              <w:rPr>
                <w:color w:val="1F4E79" w:themeColor="accent1" w:themeShade="80"/>
                <w:lang w:val="pt-PT"/>
              </w:rPr>
              <w:t>Frame 6101 interior</w:t>
            </w:r>
            <w:r w:rsidR="00061FE7">
              <w:rPr>
                <w:color w:val="1F4E79" w:themeColor="accent1" w:themeShade="80"/>
                <w:lang w:val="pt-PT"/>
              </w:rPr>
              <w:t xml:space="preserve"> - </w:t>
            </w:r>
            <w:r w:rsidR="00061FE7" w:rsidRPr="00061FE7">
              <w:rPr>
                <w:color w:val="1F4E79" w:themeColor="accent1" w:themeShade="80"/>
                <w:lang w:val="pt-PT"/>
              </w:rPr>
              <w:t>_INT-NEW12.9-40fps</w:t>
            </w:r>
          </w:p>
          <w:p w14:paraId="519F336D" w14:textId="77777777" w:rsidR="00B860E5" w:rsidRDefault="004453E2" w:rsidP="001175E2">
            <w:pPr>
              <w:rPr>
                <w:lang w:val="pt-PT"/>
              </w:rPr>
            </w:pPr>
            <w:r>
              <w:rPr>
                <w:lang w:val="pt-PT"/>
              </w:rPr>
              <w:t xml:space="preserve">Quais os tipos de luz no Blender que foram usadas neste </w:t>
            </w:r>
            <w:r w:rsidRPr="00926DA6">
              <w:rPr>
                <w:i/>
                <w:lang w:val="pt-PT"/>
              </w:rPr>
              <w:t>frame</w:t>
            </w:r>
            <w:r>
              <w:rPr>
                <w:lang w:val="pt-PT"/>
              </w:rPr>
              <w:t xml:space="preserve">: </w:t>
            </w:r>
          </w:p>
          <w:p w14:paraId="40D2EE31" w14:textId="3D6E7585" w:rsidR="004453E2" w:rsidRPr="00FA0E75" w:rsidRDefault="00B860E5" w:rsidP="001175E2">
            <w:pPr>
              <w:rPr>
                <w:color w:val="1F4E79" w:themeColor="accent1" w:themeShade="80"/>
                <w:lang w:val="pt-PT"/>
              </w:rPr>
            </w:pPr>
            <w:r w:rsidRPr="00FA0E75">
              <w:rPr>
                <w:color w:val="1F4E79" w:themeColor="accent1" w:themeShade="80"/>
                <w:lang w:val="pt-PT"/>
              </w:rPr>
              <w:t>Backlight</w:t>
            </w:r>
          </w:p>
          <w:p w14:paraId="77089A26" w14:textId="71EA2C1A" w:rsidR="004453E2" w:rsidRPr="00FA0E75" w:rsidRDefault="00B860E5" w:rsidP="001175E2">
            <w:pPr>
              <w:rPr>
                <w:color w:val="1F4E79" w:themeColor="accent1" w:themeShade="80"/>
                <w:lang w:val="pt-PT"/>
              </w:rPr>
            </w:pPr>
            <w:r w:rsidRPr="00FA0E75">
              <w:rPr>
                <w:color w:val="1F4E79" w:themeColor="accent1" w:themeShade="80"/>
                <w:lang w:val="pt-PT"/>
              </w:rPr>
              <w:t>Fill light</w:t>
            </w:r>
          </w:p>
          <w:p w14:paraId="200EA788" w14:textId="2B2F1E4E" w:rsidR="004453E2" w:rsidRPr="00FA0E75" w:rsidRDefault="00B860E5" w:rsidP="001175E2">
            <w:pPr>
              <w:rPr>
                <w:color w:val="1F4E79" w:themeColor="accent1" w:themeShade="80"/>
                <w:lang w:val="pt-PT"/>
              </w:rPr>
            </w:pPr>
            <w:r w:rsidRPr="00FA0E75">
              <w:rPr>
                <w:color w:val="1F4E79" w:themeColor="accent1" w:themeShade="80"/>
                <w:lang w:val="pt-PT"/>
              </w:rPr>
              <w:t>Key light</w:t>
            </w:r>
          </w:p>
          <w:p w14:paraId="6E106A34" w14:textId="77777777" w:rsidR="00E33E3E" w:rsidRDefault="004453E2" w:rsidP="001175E2">
            <w:pPr>
              <w:rPr>
                <w:lang w:val="pt-PT"/>
              </w:rPr>
            </w:pPr>
            <w:r>
              <w:rPr>
                <w:lang w:val="pt-PT"/>
              </w:rPr>
              <w:t xml:space="preserve">Indique em que </w:t>
            </w:r>
            <w:r w:rsidRPr="00926DA6">
              <w:rPr>
                <w:i/>
                <w:lang w:val="pt-PT"/>
              </w:rPr>
              <w:t>frames</w:t>
            </w:r>
            <w:r>
              <w:rPr>
                <w:lang w:val="pt-PT"/>
              </w:rPr>
              <w:t xml:space="preserve"> estão outras cenas usando um sistema de iluminação com 3 luzes:</w:t>
            </w:r>
            <w:r w:rsidR="00F102B0">
              <w:rPr>
                <w:lang w:val="pt-PT"/>
              </w:rPr>
              <w:t xml:space="preserve"> </w:t>
            </w:r>
          </w:p>
          <w:p w14:paraId="6D3DCC78" w14:textId="6CF85C7A" w:rsidR="004453E2" w:rsidRPr="00061FE7" w:rsidRDefault="00F102B0" w:rsidP="001175E2">
            <w:pPr>
              <w:rPr>
                <w:lang w:val="en-GB"/>
              </w:rPr>
            </w:pPr>
            <w:r w:rsidRPr="00061FE7">
              <w:rPr>
                <w:color w:val="1F4E79" w:themeColor="accent1" w:themeShade="80"/>
                <w:lang w:val="en-GB"/>
              </w:rPr>
              <w:t xml:space="preserve">701 cena </w:t>
            </w:r>
            <w:proofErr w:type="gramStart"/>
            <w:r w:rsidRPr="00061FE7">
              <w:rPr>
                <w:color w:val="1F4E79" w:themeColor="accent1" w:themeShade="80"/>
                <w:lang w:val="en-GB"/>
              </w:rPr>
              <w:t xml:space="preserve">interior </w:t>
            </w:r>
            <w:r w:rsidR="00061FE7" w:rsidRPr="00061FE7">
              <w:rPr>
                <w:color w:val="1F4E79" w:themeColor="accent1" w:themeShade="80"/>
                <w:lang w:val="en-GB"/>
              </w:rPr>
              <w:t xml:space="preserve"> -</w:t>
            </w:r>
            <w:proofErr w:type="gramEnd"/>
            <w:r w:rsidR="00061FE7" w:rsidRPr="00061FE7">
              <w:rPr>
                <w:color w:val="1F4E79" w:themeColor="accent1" w:themeShade="80"/>
                <w:lang w:val="en-GB"/>
              </w:rPr>
              <w:t xml:space="preserve"> _INT-NEW12.9-40fps</w:t>
            </w:r>
          </w:p>
        </w:tc>
        <w:tc>
          <w:tcPr>
            <w:tcW w:w="3487" w:type="pct"/>
            <w:gridSpan w:val="2"/>
          </w:tcPr>
          <w:p w14:paraId="76D9FD0B" w14:textId="77777777" w:rsidR="004453E2" w:rsidRPr="00E01FDD" w:rsidRDefault="004453E2" w:rsidP="001175E2">
            <w:pPr>
              <w:rPr>
                <w:lang w:val="pt-PT"/>
              </w:rPr>
            </w:pPr>
            <w:r>
              <w:rPr>
                <w:lang w:val="pt-PT"/>
              </w:rPr>
              <w:t>Substitua as imagens em baixo, por imagens do seu filme onde se vejam as luzes que usou.</w:t>
            </w:r>
          </w:p>
        </w:tc>
      </w:tr>
      <w:tr w:rsidR="004453E2" w:rsidRPr="00F77922" w14:paraId="79261CB2" w14:textId="77777777" w:rsidTr="001175E2">
        <w:tc>
          <w:tcPr>
            <w:tcW w:w="1513" w:type="pct"/>
            <w:vMerge/>
          </w:tcPr>
          <w:p w14:paraId="1FAAECE6" w14:textId="77777777" w:rsidR="004453E2" w:rsidRDefault="004453E2" w:rsidP="001175E2">
            <w:pPr>
              <w:rPr>
                <w:lang w:val="pt-PT"/>
              </w:rPr>
            </w:pPr>
          </w:p>
        </w:tc>
        <w:tc>
          <w:tcPr>
            <w:tcW w:w="1744" w:type="pct"/>
          </w:tcPr>
          <w:p w14:paraId="7B4EEDD8" w14:textId="77777777" w:rsidR="004453E2" w:rsidRDefault="004453E2" w:rsidP="001175E2">
            <w:pPr>
              <w:rPr>
                <w:lang w:val="pt-PT"/>
              </w:rPr>
            </w:pPr>
            <w:r>
              <w:rPr>
                <w:lang w:val="pt-PT"/>
              </w:rPr>
              <w:t>Cena Global</w:t>
            </w:r>
          </w:p>
          <w:p w14:paraId="1E0783D0" w14:textId="41CF536A" w:rsidR="004453E2" w:rsidRDefault="006E3D34" w:rsidP="001175E2">
            <w:pPr>
              <w:rPr>
                <w:lang w:val="pt-PT"/>
              </w:rPr>
            </w:pPr>
            <w:r w:rsidRPr="006E3D34">
              <w:rPr>
                <w:noProof/>
                <w:lang w:val="pt-PT"/>
              </w:rPr>
              <w:drawing>
                <wp:inline distT="0" distB="0" distL="0" distR="0" wp14:anchorId="49BFD0FD" wp14:editId="5EC15EB0">
                  <wp:extent cx="1887855" cy="1083945"/>
                  <wp:effectExtent l="0" t="0" r="0" b="190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7855" cy="1083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3" w:type="pct"/>
          </w:tcPr>
          <w:p w14:paraId="21587E48" w14:textId="77777777" w:rsidR="004453E2" w:rsidRDefault="004453E2" w:rsidP="001175E2">
            <w:pPr>
              <w:rPr>
                <w:lang w:val="pt-PT"/>
              </w:rPr>
            </w:pPr>
            <w:r>
              <w:rPr>
                <w:lang w:val="pt-PT"/>
              </w:rPr>
              <w:t>Luz Principal</w:t>
            </w:r>
          </w:p>
          <w:p w14:paraId="5AF16114" w14:textId="72B627C9" w:rsidR="004453E2" w:rsidRDefault="000906A4" w:rsidP="001175E2">
            <w:pPr>
              <w:rPr>
                <w:lang w:val="pt-PT"/>
              </w:rPr>
            </w:pPr>
            <w:r w:rsidRPr="000906A4">
              <w:rPr>
                <w:noProof/>
                <w:lang w:val="pt-PT"/>
              </w:rPr>
              <w:drawing>
                <wp:inline distT="0" distB="0" distL="0" distR="0" wp14:anchorId="51214CEB" wp14:editId="0590B9CD">
                  <wp:extent cx="1886585" cy="1061085"/>
                  <wp:effectExtent l="0" t="0" r="0" b="571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6585" cy="1061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53E2" w:rsidRPr="00F77922" w14:paraId="51130C6F" w14:textId="77777777" w:rsidTr="001175E2">
        <w:tc>
          <w:tcPr>
            <w:tcW w:w="1513" w:type="pct"/>
            <w:vMerge/>
          </w:tcPr>
          <w:p w14:paraId="4627D01A" w14:textId="77777777" w:rsidR="004453E2" w:rsidRPr="00E01FDD" w:rsidRDefault="004453E2" w:rsidP="001175E2">
            <w:pPr>
              <w:rPr>
                <w:lang w:val="pt-PT"/>
              </w:rPr>
            </w:pPr>
          </w:p>
        </w:tc>
        <w:tc>
          <w:tcPr>
            <w:tcW w:w="1744" w:type="pct"/>
          </w:tcPr>
          <w:p w14:paraId="00673D9B" w14:textId="77777777" w:rsidR="004453E2" w:rsidRDefault="004453E2" w:rsidP="001175E2">
            <w:pPr>
              <w:rPr>
                <w:lang w:val="pt-PT"/>
              </w:rPr>
            </w:pPr>
            <w:r>
              <w:rPr>
                <w:lang w:val="pt-PT"/>
              </w:rPr>
              <w:t>Luz de Preenchimento</w:t>
            </w:r>
          </w:p>
          <w:p w14:paraId="13B313B7" w14:textId="43E11F45" w:rsidR="004453E2" w:rsidRPr="00E01FDD" w:rsidRDefault="001708D3" w:rsidP="001175E2">
            <w:pPr>
              <w:rPr>
                <w:lang w:val="pt-PT"/>
              </w:rPr>
            </w:pPr>
            <w:r w:rsidRPr="001708D3">
              <w:rPr>
                <w:noProof/>
                <w:lang w:val="pt-PT"/>
              </w:rPr>
              <w:drawing>
                <wp:inline distT="0" distB="0" distL="0" distR="0" wp14:anchorId="2E7960A6" wp14:editId="017D9E32">
                  <wp:extent cx="1887855" cy="1065530"/>
                  <wp:effectExtent l="0" t="0" r="0" b="127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7855" cy="1065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3" w:type="pct"/>
          </w:tcPr>
          <w:p w14:paraId="580813FE" w14:textId="77777777" w:rsidR="004453E2" w:rsidRDefault="004453E2" w:rsidP="001175E2">
            <w:pPr>
              <w:rPr>
                <w:lang w:val="pt-PT"/>
              </w:rPr>
            </w:pPr>
            <w:r>
              <w:rPr>
                <w:lang w:val="pt-PT"/>
              </w:rPr>
              <w:t>Luz de Recorte (ou contra-luz)</w:t>
            </w:r>
          </w:p>
          <w:p w14:paraId="48F3EE8A" w14:textId="0F856459" w:rsidR="004453E2" w:rsidRPr="00E01FDD" w:rsidRDefault="00A0352E" w:rsidP="001175E2">
            <w:pPr>
              <w:rPr>
                <w:lang w:val="pt-PT"/>
              </w:rPr>
            </w:pPr>
            <w:r w:rsidRPr="00A0352E">
              <w:rPr>
                <w:noProof/>
                <w:lang w:val="pt-PT"/>
              </w:rPr>
              <w:drawing>
                <wp:inline distT="0" distB="0" distL="0" distR="0" wp14:anchorId="0B676B26" wp14:editId="1986545B">
                  <wp:extent cx="1886585" cy="1115695"/>
                  <wp:effectExtent l="0" t="0" r="0" b="825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6585" cy="1115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5A9409" w14:textId="77777777" w:rsidR="004453E2" w:rsidRDefault="004453E2" w:rsidP="008D6D77">
      <w:pPr>
        <w:rPr>
          <w:lang w:val="pt-PT"/>
        </w:rPr>
      </w:pPr>
    </w:p>
    <w:p w14:paraId="0173C7EF" w14:textId="77777777" w:rsidR="004453E2" w:rsidRDefault="004453E2" w:rsidP="008D6D77">
      <w:pPr>
        <w:rPr>
          <w:lang w:val="pt-PT"/>
        </w:rPr>
      </w:pPr>
    </w:p>
    <w:tbl>
      <w:tblPr>
        <w:tblStyle w:val="ProjectScopeTable"/>
        <w:tblW w:w="5000" w:type="pct"/>
        <w:tblLook w:val="04A0" w:firstRow="1" w:lastRow="0" w:firstColumn="1" w:lastColumn="0" w:noHBand="0" w:noVBand="1"/>
        <w:tblDescription w:val="Table to enter Name, Title, and Date"/>
      </w:tblPr>
      <w:tblGrid>
        <w:gridCol w:w="3263"/>
        <w:gridCol w:w="3016"/>
        <w:gridCol w:w="3071"/>
      </w:tblGrid>
      <w:tr w:rsidR="00A57C14" w:rsidRPr="00D14769" w14:paraId="547395A3" w14:textId="77777777" w:rsidTr="00864D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  <w:gridSpan w:val="3"/>
          </w:tcPr>
          <w:p w14:paraId="108EE1A8" w14:textId="77777777" w:rsidR="00A57C14" w:rsidRPr="00D14769" w:rsidRDefault="00A57C14" w:rsidP="00864D1A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lastRenderedPageBreak/>
              <w:t>MATERIAIS (</w:t>
            </w:r>
            <w:r w:rsidR="000F7206">
              <w:rPr>
                <w:lang w:val="pt-PT"/>
              </w:rPr>
              <w:t>1</w:t>
            </w:r>
            <w:r>
              <w:rPr>
                <w:lang w:val="pt-PT"/>
              </w:rPr>
              <w:t>5%)</w:t>
            </w:r>
          </w:p>
        </w:tc>
      </w:tr>
      <w:tr w:rsidR="00A57C14" w:rsidRPr="0077019D" w14:paraId="5F55F9D9" w14:textId="77777777" w:rsidTr="00864D1A">
        <w:tc>
          <w:tcPr>
            <w:tcW w:w="1922" w:type="pct"/>
            <w:vMerge w:val="restart"/>
          </w:tcPr>
          <w:p w14:paraId="7140837A" w14:textId="77777777" w:rsidR="00A57C14" w:rsidRPr="00D14769" w:rsidRDefault="00A57C14" w:rsidP="000F7206">
            <w:pPr>
              <w:rPr>
                <w:lang w:val="pt-PT"/>
              </w:rPr>
            </w:pPr>
            <w:r w:rsidRPr="00D14769">
              <w:rPr>
                <w:lang w:val="pt-PT"/>
              </w:rPr>
              <w:t>I</w:t>
            </w:r>
            <w:r>
              <w:rPr>
                <w:lang w:val="pt-PT"/>
              </w:rPr>
              <w:t>dentifique o nome d</w:t>
            </w:r>
            <w:r w:rsidR="000F7206">
              <w:rPr>
                <w:lang w:val="pt-PT"/>
              </w:rPr>
              <w:t xml:space="preserve">e </w:t>
            </w:r>
            <w:r w:rsidR="000F7206" w:rsidRPr="000F7206">
              <w:rPr>
                <w:u w:val="single"/>
                <w:lang w:val="pt-PT"/>
              </w:rPr>
              <w:t>3</w:t>
            </w:r>
            <w:r w:rsidRPr="000F7206">
              <w:rPr>
                <w:u w:val="single"/>
                <w:lang w:val="pt-PT"/>
              </w:rPr>
              <w:t xml:space="preserve"> </w:t>
            </w:r>
            <w:r w:rsidR="000F7206" w:rsidRPr="000F7206">
              <w:rPr>
                <w:u w:val="single"/>
                <w:lang w:val="pt-PT"/>
              </w:rPr>
              <w:t>objetos com valores de brilho</w:t>
            </w:r>
            <w:r w:rsidR="000F7206">
              <w:rPr>
                <w:lang w:val="pt-PT"/>
              </w:rPr>
              <w:t xml:space="preserve"> diferente</w:t>
            </w:r>
          </w:p>
        </w:tc>
        <w:tc>
          <w:tcPr>
            <w:tcW w:w="3078" w:type="pct"/>
            <w:gridSpan w:val="2"/>
          </w:tcPr>
          <w:p w14:paraId="5300C36C" w14:textId="09FC95C7" w:rsidR="001E47F6" w:rsidRPr="00184EC5" w:rsidRDefault="001E47F6" w:rsidP="00864D1A">
            <w:pPr>
              <w:rPr>
                <w:color w:val="1F4E79" w:themeColor="accent1" w:themeShade="80"/>
                <w:lang w:val="pt-PT"/>
              </w:rPr>
            </w:pPr>
            <w:r w:rsidRPr="00184EC5">
              <w:rPr>
                <w:color w:val="1F4E79" w:themeColor="accent1" w:themeShade="80"/>
                <w:lang w:val="pt-PT"/>
              </w:rPr>
              <w:t>Espaço / Estrelas</w:t>
            </w:r>
          </w:p>
        </w:tc>
      </w:tr>
      <w:tr w:rsidR="00A57C14" w:rsidRPr="0077019D" w14:paraId="4C1E39B9" w14:textId="77777777" w:rsidTr="00864D1A">
        <w:tc>
          <w:tcPr>
            <w:tcW w:w="1922" w:type="pct"/>
            <w:vMerge/>
          </w:tcPr>
          <w:p w14:paraId="005EDE17" w14:textId="77777777" w:rsidR="00A57C14" w:rsidRPr="00D14769" w:rsidRDefault="00A57C14" w:rsidP="00864D1A">
            <w:pPr>
              <w:rPr>
                <w:lang w:val="pt-PT"/>
              </w:rPr>
            </w:pPr>
          </w:p>
        </w:tc>
        <w:tc>
          <w:tcPr>
            <w:tcW w:w="3078" w:type="pct"/>
            <w:gridSpan w:val="2"/>
          </w:tcPr>
          <w:p w14:paraId="527ACD2E" w14:textId="46639ED9" w:rsidR="00665289" w:rsidRPr="00184EC5" w:rsidRDefault="00665289" w:rsidP="00864D1A">
            <w:pPr>
              <w:rPr>
                <w:color w:val="1F4E79" w:themeColor="accent1" w:themeShade="80"/>
                <w:lang w:val="pt-PT"/>
              </w:rPr>
            </w:pPr>
            <w:r w:rsidRPr="00184EC5">
              <w:rPr>
                <w:color w:val="1F4E79" w:themeColor="accent1" w:themeShade="80"/>
                <w:lang w:val="pt-PT"/>
              </w:rPr>
              <w:t>Nave / Fire</w:t>
            </w:r>
          </w:p>
        </w:tc>
      </w:tr>
      <w:tr w:rsidR="00A57C14" w:rsidRPr="0077019D" w14:paraId="67D5FA3D" w14:textId="77777777" w:rsidTr="00864D1A">
        <w:tc>
          <w:tcPr>
            <w:tcW w:w="1922" w:type="pct"/>
            <w:vMerge/>
          </w:tcPr>
          <w:p w14:paraId="3E995888" w14:textId="77777777" w:rsidR="00A57C14" w:rsidRPr="00D14769" w:rsidRDefault="00A57C14" w:rsidP="00864D1A">
            <w:pPr>
              <w:rPr>
                <w:lang w:val="pt-PT"/>
              </w:rPr>
            </w:pPr>
          </w:p>
        </w:tc>
        <w:tc>
          <w:tcPr>
            <w:tcW w:w="3078" w:type="pct"/>
            <w:gridSpan w:val="2"/>
          </w:tcPr>
          <w:p w14:paraId="1BE62995" w14:textId="5E3E2979" w:rsidR="00A57C14" w:rsidRPr="00184EC5" w:rsidRDefault="00417D48" w:rsidP="00864D1A">
            <w:pPr>
              <w:rPr>
                <w:color w:val="1F4E79" w:themeColor="accent1" w:themeShade="80"/>
                <w:lang w:val="pt-PT"/>
              </w:rPr>
            </w:pPr>
            <w:r w:rsidRPr="00184EC5">
              <w:rPr>
                <w:color w:val="1F4E79" w:themeColor="accent1" w:themeShade="80"/>
                <w:lang w:val="pt-PT"/>
              </w:rPr>
              <w:t>Nave – Base / Landing Foam</w:t>
            </w:r>
          </w:p>
        </w:tc>
      </w:tr>
      <w:tr w:rsidR="000F7206" w:rsidRPr="0077019D" w14:paraId="1E35F789" w14:textId="77777777" w:rsidTr="00864D1A">
        <w:tc>
          <w:tcPr>
            <w:tcW w:w="1922" w:type="pct"/>
            <w:vMerge w:val="restart"/>
          </w:tcPr>
          <w:p w14:paraId="16EDF072" w14:textId="77777777" w:rsidR="000F7206" w:rsidRPr="00D14769" w:rsidRDefault="000F7206" w:rsidP="000F7206">
            <w:pPr>
              <w:rPr>
                <w:lang w:val="pt-PT"/>
              </w:rPr>
            </w:pPr>
            <w:r w:rsidRPr="00D14769">
              <w:rPr>
                <w:lang w:val="pt-PT"/>
              </w:rPr>
              <w:t>I</w:t>
            </w:r>
            <w:r>
              <w:rPr>
                <w:lang w:val="pt-PT"/>
              </w:rPr>
              <w:t xml:space="preserve">dentifique o nome de </w:t>
            </w:r>
            <w:r w:rsidRPr="000F7206">
              <w:rPr>
                <w:u w:val="single"/>
                <w:lang w:val="pt-PT"/>
              </w:rPr>
              <w:t>3 objetos com valores de refletividade</w:t>
            </w:r>
            <w:r>
              <w:rPr>
                <w:lang w:val="pt-PT"/>
              </w:rPr>
              <w:t xml:space="preserve"> diferente</w:t>
            </w:r>
          </w:p>
        </w:tc>
        <w:tc>
          <w:tcPr>
            <w:tcW w:w="3078" w:type="pct"/>
            <w:gridSpan w:val="2"/>
          </w:tcPr>
          <w:p w14:paraId="412E09AD" w14:textId="1299AF82" w:rsidR="000F7206" w:rsidRPr="00184EC5" w:rsidRDefault="009E4AA5" w:rsidP="00864D1A">
            <w:pPr>
              <w:rPr>
                <w:color w:val="1F4E79" w:themeColor="accent1" w:themeShade="80"/>
                <w:lang w:val="pt-PT"/>
              </w:rPr>
            </w:pPr>
            <w:r w:rsidRPr="00184EC5">
              <w:rPr>
                <w:color w:val="1F4E79" w:themeColor="accent1" w:themeShade="80"/>
                <w:lang w:val="pt-PT"/>
              </w:rPr>
              <w:t>Móveis - Cima_mesa / Jarra</w:t>
            </w:r>
          </w:p>
        </w:tc>
      </w:tr>
      <w:tr w:rsidR="000F7206" w:rsidRPr="0077019D" w14:paraId="113CAF7F" w14:textId="77777777" w:rsidTr="00864D1A">
        <w:tc>
          <w:tcPr>
            <w:tcW w:w="1922" w:type="pct"/>
            <w:vMerge/>
          </w:tcPr>
          <w:p w14:paraId="1765F367" w14:textId="77777777" w:rsidR="000F7206" w:rsidRPr="00D14769" w:rsidRDefault="000F7206" w:rsidP="00864D1A">
            <w:pPr>
              <w:rPr>
                <w:lang w:val="pt-PT"/>
              </w:rPr>
            </w:pPr>
          </w:p>
        </w:tc>
        <w:tc>
          <w:tcPr>
            <w:tcW w:w="3078" w:type="pct"/>
            <w:gridSpan w:val="2"/>
          </w:tcPr>
          <w:p w14:paraId="3D376579" w14:textId="32F32795" w:rsidR="00C66AEE" w:rsidRPr="00184EC5" w:rsidRDefault="005A40D9" w:rsidP="00864D1A">
            <w:pPr>
              <w:rPr>
                <w:color w:val="1F4E79" w:themeColor="accent1" w:themeShade="80"/>
                <w:lang w:val="pt-PT"/>
              </w:rPr>
            </w:pPr>
            <w:r w:rsidRPr="00184EC5">
              <w:rPr>
                <w:color w:val="1F4E79" w:themeColor="accent1" w:themeShade="80"/>
                <w:lang w:val="pt-PT"/>
              </w:rPr>
              <w:t xml:space="preserve">Móveis / Globo-control-forest </w:t>
            </w:r>
          </w:p>
        </w:tc>
      </w:tr>
      <w:tr w:rsidR="000F7206" w:rsidRPr="00572632" w14:paraId="063B42E3" w14:textId="77777777" w:rsidTr="00864D1A">
        <w:tc>
          <w:tcPr>
            <w:tcW w:w="1922" w:type="pct"/>
            <w:vMerge/>
          </w:tcPr>
          <w:p w14:paraId="60255B20" w14:textId="77777777" w:rsidR="000F7206" w:rsidRPr="00D14769" w:rsidRDefault="000F7206" w:rsidP="00864D1A">
            <w:pPr>
              <w:rPr>
                <w:lang w:val="pt-PT"/>
              </w:rPr>
            </w:pPr>
          </w:p>
        </w:tc>
        <w:tc>
          <w:tcPr>
            <w:tcW w:w="3078" w:type="pct"/>
            <w:gridSpan w:val="2"/>
          </w:tcPr>
          <w:p w14:paraId="1425B91D" w14:textId="3DF33819" w:rsidR="00213631" w:rsidRPr="00184EC5" w:rsidRDefault="00213631" w:rsidP="00864D1A">
            <w:pPr>
              <w:rPr>
                <w:color w:val="1F4E79" w:themeColor="accent1" w:themeShade="80"/>
                <w:lang w:val="pt-PT"/>
              </w:rPr>
            </w:pPr>
            <w:r w:rsidRPr="00184EC5">
              <w:rPr>
                <w:color w:val="1F4E79" w:themeColor="accent1" w:themeShade="80"/>
                <w:lang w:val="pt-PT"/>
              </w:rPr>
              <w:t>CREDITOS / Ecrãn-Fim</w:t>
            </w:r>
            <w:r w:rsidR="000C2DE9" w:rsidRPr="00184EC5">
              <w:rPr>
                <w:color w:val="1F4E79" w:themeColor="accent1" w:themeShade="80"/>
                <w:lang w:val="pt-PT"/>
              </w:rPr>
              <w:t xml:space="preserve"> --- Nave-Base/Landing-Foam</w:t>
            </w:r>
          </w:p>
        </w:tc>
      </w:tr>
      <w:tr w:rsidR="000F7206" w:rsidRPr="00572632" w14:paraId="4C0CADBA" w14:textId="77777777" w:rsidTr="00864D1A">
        <w:tc>
          <w:tcPr>
            <w:tcW w:w="1922" w:type="pct"/>
            <w:vMerge w:val="restart"/>
          </w:tcPr>
          <w:p w14:paraId="2A81BE88" w14:textId="77777777" w:rsidR="000F7206" w:rsidRPr="00D14769" w:rsidRDefault="000F7206" w:rsidP="000F7206">
            <w:pPr>
              <w:rPr>
                <w:lang w:val="pt-PT"/>
              </w:rPr>
            </w:pPr>
            <w:r w:rsidRPr="00D14769">
              <w:rPr>
                <w:lang w:val="pt-PT"/>
              </w:rPr>
              <w:t>I</w:t>
            </w:r>
            <w:r>
              <w:rPr>
                <w:lang w:val="pt-PT"/>
              </w:rPr>
              <w:t xml:space="preserve">dentifique o nome de </w:t>
            </w:r>
            <w:r w:rsidRPr="000F7206">
              <w:rPr>
                <w:u w:val="single"/>
                <w:lang w:val="pt-PT"/>
              </w:rPr>
              <w:t>3 objetos com valores de transparência</w:t>
            </w:r>
            <w:r>
              <w:rPr>
                <w:lang w:val="pt-PT"/>
              </w:rPr>
              <w:t xml:space="preserve"> diferente</w:t>
            </w:r>
          </w:p>
        </w:tc>
        <w:tc>
          <w:tcPr>
            <w:tcW w:w="3078" w:type="pct"/>
            <w:gridSpan w:val="2"/>
          </w:tcPr>
          <w:p w14:paraId="4E77267F" w14:textId="08E9D7BC" w:rsidR="00BC3CD3" w:rsidRPr="00184EC5" w:rsidRDefault="00BC3CD3" w:rsidP="00864D1A">
            <w:pPr>
              <w:rPr>
                <w:color w:val="1F4E79" w:themeColor="accent1" w:themeShade="80"/>
                <w:lang w:val="pt-PT"/>
              </w:rPr>
            </w:pPr>
            <w:r w:rsidRPr="00184EC5">
              <w:rPr>
                <w:color w:val="1F4E79" w:themeColor="accent1" w:themeShade="80"/>
                <w:lang w:val="pt-PT"/>
              </w:rPr>
              <w:t xml:space="preserve">Crio-sleep / CRIO1_UP </w:t>
            </w:r>
            <w:r w:rsidR="00157DC6" w:rsidRPr="00184EC5">
              <w:rPr>
                <w:color w:val="1F4E79" w:themeColor="accent1" w:themeShade="80"/>
                <w:lang w:val="pt-PT"/>
              </w:rPr>
              <w:t>(O vidro)</w:t>
            </w:r>
          </w:p>
        </w:tc>
      </w:tr>
      <w:tr w:rsidR="000F7206" w:rsidRPr="0077019D" w14:paraId="1C049567" w14:textId="77777777" w:rsidTr="00864D1A">
        <w:tc>
          <w:tcPr>
            <w:tcW w:w="1922" w:type="pct"/>
            <w:vMerge/>
          </w:tcPr>
          <w:p w14:paraId="1D719F60" w14:textId="77777777" w:rsidR="000F7206" w:rsidRPr="00157DC6" w:rsidRDefault="000F7206" w:rsidP="00864D1A">
            <w:pPr>
              <w:rPr>
                <w:lang w:val="pt-PT"/>
              </w:rPr>
            </w:pPr>
          </w:p>
        </w:tc>
        <w:tc>
          <w:tcPr>
            <w:tcW w:w="3078" w:type="pct"/>
            <w:gridSpan w:val="2"/>
          </w:tcPr>
          <w:p w14:paraId="2AFBE172" w14:textId="786C5843" w:rsidR="000F7206" w:rsidRPr="00184EC5" w:rsidRDefault="00BB334F" w:rsidP="00864D1A">
            <w:pPr>
              <w:rPr>
                <w:color w:val="1F4E79" w:themeColor="accent1" w:themeShade="80"/>
                <w:lang w:val="pt-PT"/>
              </w:rPr>
            </w:pPr>
            <w:r w:rsidRPr="00184EC5">
              <w:rPr>
                <w:color w:val="1F4E79" w:themeColor="accent1" w:themeShade="80"/>
                <w:lang w:val="pt-PT"/>
              </w:rPr>
              <w:t>Agua-Dome / Dome_main</w:t>
            </w:r>
          </w:p>
        </w:tc>
      </w:tr>
      <w:tr w:rsidR="000F7206" w:rsidRPr="00157DC6" w14:paraId="207ED307" w14:textId="77777777" w:rsidTr="00157DC6">
        <w:trPr>
          <w:trHeight w:val="558"/>
        </w:trPr>
        <w:tc>
          <w:tcPr>
            <w:tcW w:w="1922" w:type="pct"/>
            <w:vMerge/>
          </w:tcPr>
          <w:p w14:paraId="76E452BA" w14:textId="77777777" w:rsidR="000F7206" w:rsidRPr="00D14769" w:rsidRDefault="000F7206" w:rsidP="00864D1A">
            <w:pPr>
              <w:rPr>
                <w:lang w:val="pt-PT"/>
              </w:rPr>
            </w:pPr>
          </w:p>
        </w:tc>
        <w:tc>
          <w:tcPr>
            <w:tcW w:w="3078" w:type="pct"/>
            <w:gridSpan w:val="2"/>
          </w:tcPr>
          <w:p w14:paraId="3046A042" w14:textId="6BD79934" w:rsidR="000F7206" w:rsidRPr="00184EC5" w:rsidRDefault="00157DC6" w:rsidP="00864D1A">
            <w:pPr>
              <w:rPr>
                <w:color w:val="1F4E79" w:themeColor="accent1" w:themeShade="80"/>
                <w:lang w:val="en-GB"/>
              </w:rPr>
            </w:pPr>
            <w:r w:rsidRPr="00184EC5">
              <w:rPr>
                <w:color w:val="1F4E79" w:themeColor="accent1" w:themeShade="80"/>
                <w:lang w:val="en-GB"/>
              </w:rPr>
              <w:t xml:space="preserve">Nave – Topo / </w:t>
            </w:r>
            <w:proofErr w:type="gramStart"/>
            <w:r w:rsidRPr="00184EC5">
              <w:rPr>
                <w:color w:val="1F4E79" w:themeColor="accent1" w:themeShade="80"/>
                <w:lang w:val="en-GB"/>
              </w:rPr>
              <w:t>Ship.body.full</w:t>
            </w:r>
            <w:proofErr w:type="gramEnd"/>
            <w:r w:rsidRPr="00184EC5">
              <w:rPr>
                <w:color w:val="1F4E79" w:themeColor="accent1" w:themeShade="80"/>
                <w:lang w:val="en-GB"/>
              </w:rPr>
              <w:t xml:space="preserve"> (O vidro)</w:t>
            </w:r>
          </w:p>
        </w:tc>
      </w:tr>
      <w:tr w:rsidR="004453E2" w:rsidRPr="0077019D" w14:paraId="2D32AC92" w14:textId="77777777" w:rsidTr="004453E2">
        <w:tc>
          <w:tcPr>
            <w:tcW w:w="1922" w:type="pct"/>
          </w:tcPr>
          <w:p w14:paraId="489F23C5" w14:textId="00BC977F" w:rsidR="004453E2" w:rsidRPr="00E01FDD" w:rsidRDefault="004453E2" w:rsidP="004453E2">
            <w:pPr>
              <w:rPr>
                <w:lang w:val="pt-PT"/>
              </w:rPr>
            </w:pPr>
            <w:r w:rsidRPr="00E01FDD">
              <w:rPr>
                <w:lang w:val="pt-PT"/>
              </w:rPr>
              <w:t>I</w:t>
            </w:r>
            <w:r>
              <w:rPr>
                <w:lang w:val="pt-PT"/>
              </w:rPr>
              <w:t xml:space="preserve">ndique o nome dos objetos onde foi aplicada </w:t>
            </w:r>
            <w:r w:rsidRPr="004453E2">
              <w:rPr>
                <w:b/>
                <w:lang w:val="pt-PT"/>
              </w:rPr>
              <w:t>a técnica de UV Unwrapping</w:t>
            </w:r>
            <w:r>
              <w:rPr>
                <w:lang w:val="pt-PT"/>
              </w:rPr>
              <w:t>, bem como o nome dos ficheiros das imagens que usou.</w:t>
            </w:r>
          </w:p>
        </w:tc>
        <w:tc>
          <w:tcPr>
            <w:tcW w:w="1259" w:type="pct"/>
          </w:tcPr>
          <w:p w14:paraId="160724BA" w14:textId="77777777" w:rsidR="004453E2" w:rsidRPr="00184EC5" w:rsidRDefault="004453E2" w:rsidP="001175E2">
            <w:pPr>
              <w:rPr>
                <w:color w:val="1F4E79" w:themeColor="accent1" w:themeShade="80"/>
                <w:lang w:val="pt-PT"/>
              </w:rPr>
            </w:pPr>
            <w:r w:rsidRPr="00184EC5">
              <w:rPr>
                <w:color w:val="1F4E79" w:themeColor="accent1" w:themeShade="80"/>
                <w:lang w:val="pt-PT"/>
              </w:rPr>
              <w:t>&lt;</w:t>
            </w:r>
            <w:r w:rsidR="008C49F4" w:rsidRPr="00184EC5">
              <w:rPr>
                <w:color w:val="1F4E79" w:themeColor="accent1" w:themeShade="80"/>
                <w:lang w:val="pt-PT"/>
              </w:rPr>
              <w:t>textura folha</w:t>
            </w:r>
            <w:r w:rsidRPr="00184EC5">
              <w:rPr>
                <w:color w:val="1F4E79" w:themeColor="accent1" w:themeShade="80"/>
                <w:lang w:val="pt-PT"/>
              </w:rPr>
              <w:t>.</w:t>
            </w:r>
            <w:r w:rsidR="00343ECF" w:rsidRPr="00184EC5">
              <w:rPr>
                <w:color w:val="1F4E79" w:themeColor="accent1" w:themeShade="80"/>
                <w:lang w:val="pt-PT"/>
              </w:rPr>
              <w:t>jpg</w:t>
            </w:r>
            <w:r w:rsidRPr="00184EC5">
              <w:rPr>
                <w:color w:val="1F4E79" w:themeColor="accent1" w:themeShade="80"/>
                <w:lang w:val="pt-PT"/>
              </w:rPr>
              <w:t>&gt;</w:t>
            </w:r>
          </w:p>
          <w:p w14:paraId="1C2C0A0B" w14:textId="43A2F559" w:rsidR="00343ECF" w:rsidRPr="00184EC5" w:rsidRDefault="00343ECF" w:rsidP="001175E2">
            <w:pPr>
              <w:rPr>
                <w:color w:val="1F4E79" w:themeColor="accent1" w:themeShade="80"/>
                <w:lang w:val="pt-PT"/>
              </w:rPr>
            </w:pPr>
            <w:r w:rsidRPr="00184EC5">
              <w:rPr>
                <w:color w:val="1F4E79" w:themeColor="accent1" w:themeShade="80"/>
                <w:lang w:val="pt-PT"/>
              </w:rPr>
              <w:t>&lt;interior papaya verde.jpg&gt;</w:t>
            </w:r>
          </w:p>
        </w:tc>
        <w:tc>
          <w:tcPr>
            <w:tcW w:w="1819" w:type="pct"/>
          </w:tcPr>
          <w:p w14:paraId="07E459F9" w14:textId="77777777" w:rsidR="004453E2" w:rsidRPr="00FA0E75" w:rsidRDefault="00670FA7" w:rsidP="001175E2">
            <w:pPr>
              <w:rPr>
                <w:color w:val="1F4E79" w:themeColor="accent1" w:themeShade="80"/>
                <w:lang w:val="en-GB"/>
              </w:rPr>
            </w:pPr>
            <w:r w:rsidRPr="00FA0E75">
              <w:rPr>
                <w:color w:val="1F4E79" w:themeColor="accent1" w:themeShade="80"/>
                <w:lang w:val="en-GB"/>
              </w:rPr>
              <w:t>Forest – Tree / Fruta.001</w:t>
            </w:r>
          </w:p>
          <w:p w14:paraId="608A1ACA" w14:textId="134F84A0" w:rsidR="00670FA7" w:rsidRPr="00FA0E75" w:rsidRDefault="00670FA7" w:rsidP="001175E2">
            <w:pPr>
              <w:rPr>
                <w:color w:val="1F4E79" w:themeColor="accent1" w:themeShade="80"/>
                <w:lang w:val="en-GB"/>
              </w:rPr>
            </w:pPr>
            <w:r w:rsidRPr="00FA0E75">
              <w:rPr>
                <w:color w:val="1F4E79" w:themeColor="accent1" w:themeShade="80"/>
                <w:lang w:val="en-GB"/>
              </w:rPr>
              <w:t xml:space="preserve">Forest – </w:t>
            </w:r>
            <w:r w:rsidR="009E063D" w:rsidRPr="00FA0E75">
              <w:rPr>
                <w:color w:val="1F4E79" w:themeColor="accent1" w:themeShade="80"/>
                <w:lang w:val="en-GB"/>
              </w:rPr>
              <w:t>Folhas</w:t>
            </w:r>
            <w:r w:rsidRPr="00FA0E75">
              <w:rPr>
                <w:color w:val="1F4E79" w:themeColor="accent1" w:themeShade="80"/>
                <w:lang w:val="en-GB"/>
              </w:rPr>
              <w:t xml:space="preserve"> / F</w:t>
            </w:r>
            <w:r w:rsidR="009E063D" w:rsidRPr="00FA0E75">
              <w:rPr>
                <w:color w:val="1F4E79" w:themeColor="accent1" w:themeShade="80"/>
                <w:lang w:val="en-GB"/>
              </w:rPr>
              <w:t>olhas</w:t>
            </w:r>
          </w:p>
        </w:tc>
      </w:tr>
      <w:tr w:rsidR="00A57C14" w:rsidRPr="0077019D" w14:paraId="334D5831" w14:textId="77777777" w:rsidTr="004453E2">
        <w:tc>
          <w:tcPr>
            <w:tcW w:w="1922" w:type="pct"/>
          </w:tcPr>
          <w:p w14:paraId="3C727F39" w14:textId="69382583" w:rsidR="00A57C14" w:rsidRPr="00E01FDD" w:rsidRDefault="004453E2" w:rsidP="004453E2">
            <w:pPr>
              <w:rPr>
                <w:lang w:val="pt-PT"/>
              </w:rPr>
            </w:pPr>
            <w:r w:rsidRPr="00E01FDD">
              <w:rPr>
                <w:lang w:val="pt-PT"/>
              </w:rPr>
              <w:t>I</w:t>
            </w:r>
            <w:r>
              <w:rPr>
                <w:lang w:val="pt-PT"/>
              </w:rPr>
              <w:t xml:space="preserve">ndique o nome dos objetos onde foi aplicada </w:t>
            </w:r>
            <w:r w:rsidRPr="004453E2">
              <w:rPr>
                <w:b/>
                <w:lang w:val="pt-PT"/>
              </w:rPr>
              <w:t xml:space="preserve">a técnica de </w:t>
            </w:r>
            <w:r>
              <w:rPr>
                <w:b/>
                <w:lang w:val="pt-PT"/>
              </w:rPr>
              <w:t>Bump M</w:t>
            </w:r>
            <w:r w:rsidRPr="004453E2">
              <w:rPr>
                <w:b/>
                <w:lang w:val="pt-PT"/>
              </w:rPr>
              <w:t>apping</w:t>
            </w:r>
            <w:r>
              <w:rPr>
                <w:lang w:val="pt-PT"/>
              </w:rPr>
              <w:t>, bem como o nome dos ficheiros das imagens que usou</w:t>
            </w:r>
            <w:r w:rsidR="00A57C14">
              <w:rPr>
                <w:lang w:val="pt-PT"/>
              </w:rPr>
              <w:t>.</w:t>
            </w:r>
          </w:p>
        </w:tc>
        <w:tc>
          <w:tcPr>
            <w:tcW w:w="1259" w:type="pct"/>
          </w:tcPr>
          <w:p w14:paraId="257CD194" w14:textId="2C886340" w:rsidR="00A57C14" w:rsidRPr="00184EC5" w:rsidRDefault="00877826" w:rsidP="00864D1A">
            <w:pPr>
              <w:rPr>
                <w:color w:val="1F4E79" w:themeColor="accent1" w:themeShade="80"/>
                <w:lang w:val="en-GB"/>
              </w:rPr>
            </w:pPr>
            <w:r w:rsidRPr="00184EC5">
              <w:rPr>
                <w:color w:val="1F4E79" w:themeColor="accent1" w:themeShade="80"/>
                <w:lang w:val="en-GB"/>
              </w:rPr>
              <w:t>&lt;</w:t>
            </w:r>
            <w:r w:rsidR="000D5485" w:rsidRPr="00184EC5">
              <w:rPr>
                <w:color w:val="1F4E79" w:themeColor="accent1" w:themeShade="80"/>
                <w:lang w:val="en-GB"/>
              </w:rPr>
              <w:t>Mud and Puddles_4K_Roughness.jpg.001</w:t>
            </w:r>
            <w:r w:rsidRPr="00184EC5">
              <w:rPr>
                <w:color w:val="1F4E79" w:themeColor="accent1" w:themeShade="80"/>
                <w:lang w:val="en-GB"/>
              </w:rPr>
              <w:t>&gt;</w:t>
            </w:r>
          </w:p>
          <w:p w14:paraId="0F8772B8" w14:textId="34643025" w:rsidR="00877826" w:rsidRPr="00184EC5" w:rsidRDefault="00877826" w:rsidP="00864D1A">
            <w:pPr>
              <w:rPr>
                <w:color w:val="1F4E79" w:themeColor="accent1" w:themeShade="80"/>
                <w:lang w:val="en-GB"/>
              </w:rPr>
            </w:pPr>
            <w:r w:rsidRPr="00184EC5">
              <w:rPr>
                <w:color w:val="1F4E79" w:themeColor="accent1" w:themeShade="80"/>
                <w:lang w:val="en-GB"/>
              </w:rPr>
              <w:t>&lt;</w:t>
            </w:r>
            <w:proofErr w:type="gramStart"/>
            <w:r w:rsidRPr="00184EC5">
              <w:rPr>
                <w:color w:val="1F4E79" w:themeColor="accent1" w:themeShade="80"/>
                <w:lang w:val="en-GB"/>
              </w:rPr>
              <w:t>grand canyon</w:t>
            </w:r>
            <w:proofErr w:type="gramEnd"/>
            <w:r w:rsidRPr="00184EC5">
              <w:rPr>
                <w:color w:val="1F4E79" w:themeColor="accent1" w:themeShade="80"/>
                <w:lang w:val="en-GB"/>
              </w:rPr>
              <w:t xml:space="preserve"> texture.jpg.001&gt;</w:t>
            </w:r>
          </w:p>
        </w:tc>
        <w:tc>
          <w:tcPr>
            <w:tcW w:w="1819" w:type="pct"/>
          </w:tcPr>
          <w:p w14:paraId="0027733A" w14:textId="77777777" w:rsidR="00A57C14" w:rsidRPr="00184EC5" w:rsidRDefault="00836CE9" w:rsidP="00864D1A">
            <w:pPr>
              <w:rPr>
                <w:color w:val="1F4E79" w:themeColor="accent1" w:themeShade="80"/>
                <w:lang w:val="pt-PT"/>
              </w:rPr>
            </w:pPr>
            <w:r w:rsidRPr="00184EC5">
              <w:rPr>
                <w:color w:val="1F4E79" w:themeColor="accent1" w:themeShade="80"/>
                <w:lang w:val="pt-PT"/>
              </w:rPr>
              <w:t xml:space="preserve">Agua-Dome </w:t>
            </w:r>
            <w:r w:rsidR="00877826" w:rsidRPr="00184EC5">
              <w:rPr>
                <w:color w:val="1F4E79" w:themeColor="accent1" w:themeShade="80"/>
                <w:lang w:val="pt-PT"/>
              </w:rPr>
              <w:t>/</w:t>
            </w:r>
            <w:r w:rsidRPr="00184EC5">
              <w:rPr>
                <w:color w:val="1F4E79" w:themeColor="accent1" w:themeShade="80"/>
                <w:lang w:val="pt-PT"/>
              </w:rPr>
              <w:t xml:space="preserve"> Solo</w:t>
            </w:r>
          </w:p>
          <w:p w14:paraId="3ADC300F" w14:textId="77777777" w:rsidR="00877826" w:rsidRPr="00184EC5" w:rsidRDefault="00877826" w:rsidP="00864D1A">
            <w:pPr>
              <w:rPr>
                <w:color w:val="1F4E79" w:themeColor="accent1" w:themeShade="80"/>
                <w:lang w:val="pt-PT"/>
              </w:rPr>
            </w:pPr>
            <w:r w:rsidRPr="00184EC5">
              <w:rPr>
                <w:color w:val="1F4E79" w:themeColor="accent1" w:themeShade="80"/>
                <w:lang w:val="pt-PT"/>
              </w:rPr>
              <w:t>Planeta1ext / Planeta1</w:t>
            </w:r>
          </w:p>
          <w:p w14:paraId="5A48BB7C" w14:textId="4FCB0719" w:rsidR="00877826" w:rsidRPr="00184EC5" w:rsidRDefault="00877826" w:rsidP="00864D1A">
            <w:pPr>
              <w:rPr>
                <w:color w:val="1F4E79" w:themeColor="accent1" w:themeShade="80"/>
                <w:lang w:val="pt-PT"/>
              </w:rPr>
            </w:pPr>
          </w:p>
        </w:tc>
      </w:tr>
      <w:tr w:rsidR="004453E2" w:rsidRPr="00C34D58" w14:paraId="67D0B96C" w14:textId="77777777" w:rsidTr="004453E2">
        <w:tc>
          <w:tcPr>
            <w:tcW w:w="1922" w:type="pct"/>
          </w:tcPr>
          <w:p w14:paraId="00C12A69" w14:textId="29C3D20A" w:rsidR="004453E2" w:rsidRPr="004453E2" w:rsidRDefault="004453E2" w:rsidP="004453E2">
            <w:pPr>
              <w:rPr>
                <w:lang w:val="pt-PT"/>
              </w:rPr>
            </w:pPr>
            <w:r w:rsidRPr="00E01FDD">
              <w:rPr>
                <w:lang w:val="pt-PT"/>
              </w:rPr>
              <w:t>I</w:t>
            </w:r>
            <w:r>
              <w:rPr>
                <w:lang w:val="pt-PT"/>
              </w:rPr>
              <w:t>ndique o nome dos objetos onde foram a</w:t>
            </w:r>
            <w:r w:rsidRPr="004453E2">
              <w:rPr>
                <w:lang w:val="pt-PT"/>
              </w:rPr>
              <w:t>plica</w:t>
            </w:r>
            <w:r>
              <w:rPr>
                <w:lang w:val="pt-PT"/>
              </w:rPr>
              <w:t>das</w:t>
            </w:r>
            <w:r w:rsidRPr="004453E2">
              <w:rPr>
                <w:lang w:val="pt-PT"/>
              </w:rPr>
              <w:t xml:space="preserve"> texturas a formas não planares</w:t>
            </w:r>
            <w:r>
              <w:rPr>
                <w:lang w:val="pt-PT"/>
              </w:rPr>
              <w:t xml:space="preserve"> bem como o nome dos ficheiros das imagens que usou.</w:t>
            </w:r>
          </w:p>
        </w:tc>
        <w:tc>
          <w:tcPr>
            <w:tcW w:w="1259" w:type="pct"/>
          </w:tcPr>
          <w:p w14:paraId="0D849E4B" w14:textId="3EBB8BD9" w:rsidR="004453E2" w:rsidRPr="00184EC5" w:rsidRDefault="004453E2" w:rsidP="00864D1A">
            <w:pPr>
              <w:rPr>
                <w:color w:val="1F4E79" w:themeColor="accent1" w:themeShade="80"/>
                <w:lang w:val="pt-PT"/>
              </w:rPr>
            </w:pPr>
            <w:r w:rsidRPr="00184EC5">
              <w:rPr>
                <w:color w:val="1F4E79" w:themeColor="accent1" w:themeShade="80"/>
                <w:lang w:val="pt-PT"/>
              </w:rPr>
              <w:t>&lt;</w:t>
            </w:r>
            <w:r w:rsidR="00C34D58" w:rsidRPr="00184EC5">
              <w:rPr>
                <w:color w:val="1F4E79" w:themeColor="accent1" w:themeShade="80"/>
                <w:lang w:val="pt-PT"/>
              </w:rPr>
              <w:t>Metal_wire_Roughness.png</w:t>
            </w:r>
            <w:r w:rsidRPr="00184EC5">
              <w:rPr>
                <w:color w:val="1F4E79" w:themeColor="accent1" w:themeShade="80"/>
                <w:lang w:val="pt-PT"/>
              </w:rPr>
              <w:t>&gt;</w:t>
            </w:r>
          </w:p>
        </w:tc>
        <w:tc>
          <w:tcPr>
            <w:tcW w:w="1819" w:type="pct"/>
          </w:tcPr>
          <w:p w14:paraId="20611915" w14:textId="0A423476" w:rsidR="00C34D58" w:rsidRPr="00184EC5" w:rsidRDefault="00C34D58" w:rsidP="00864D1A">
            <w:pPr>
              <w:rPr>
                <w:color w:val="1F4E79" w:themeColor="accent1" w:themeShade="80"/>
                <w:lang w:val="en-GB"/>
              </w:rPr>
            </w:pPr>
            <w:r w:rsidRPr="00184EC5">
              <w:rPr>
                <w:color w:val="1F4E79" w:themeColor="accent1" w:themeShade="80"/>
                <w:lang w:val="en-GB"/>
              </w:rPr>
              <w:t>Nave – Details – Tubo nave</w:t>
            </w:r>
          </w:p>
          <w:p w14:paraId="28E35495" w14:textId="0DE75158" w:rsidR="0038011D" w:rsidRPr="00184EC5" w:rsidRDefault="0038011D" w:rsidP="00864D1A">
            <w:pPr>
              <w:rPr>
                <w:color w:val="1F4E79" w:themeColor="accent1" w:themeShade="80"/>
                <w:lang w:val="en-GB"/>
              </w:rPr>
            </w:pPr>
            <w:r w:rsidRPr="00184EC5">
              <w:rPr>
                <w:color w:val="1F4E79" w:themeColor="accent1" w:themeShade="80"/>
                <w:lang w:val="en-GB"/>
              </w:rPr>
              <w:t>Nave – Details – Porta</w:t>
            </w:r>
          </w:p>
          <w:p w14:paraId="33B953CD" w14:textId="3BF0CFCF" w:rsidR="004453E2" w:rsidRPr="00184EC5" w:rsidRDefault="00C334B9" w:rsidP="00864D1A">
            <w:pPr>
              <w:rPr>
                <w:color w:val="1F4E79" w:themeColor="accent1" w:themeShade="80"/>
                <w:lang w:val="en-GB"/>
              </w:rPr>
            </w:pPr>
            <w:r w:rsidRPr="00184EC5">
              <w:rPr>
                <w:color w:val="1F4E79" w:themeColor="accent1" w:themeShade="80"/>
                <w:lang w:val="en-GB"/>
              </w:rPr>
              <w:t xml:space="preserve">Nave – Topo / </w:t>
            </w:r>
            <w:proofErr w:type="gramStart"/>
            <w:r w:rsidR="001128D0" w:rsidRPr="00184EC5">
              <w:rPr>
                <w:color w:val="1F4E79" w:themeColor="accent1" w:themeShade="80"/>
                <w:lang w:val="en-GB"/>
              </w:rPr>
              <w:t>Ship..</w:t>
            </w:r>
            <w:proofErr w:type="gramEnd"/>
            <w:r w:rsidR="001128D0" w:rsidRPr="00184EC5">
              <w:rPr>
                <w:color w:val="1F4E79" w:themeColor="accent1" w:themeShade="80"/>
                <w:lang w:val="en-GB"/>
              </w:rPr>
              <w:t>laterais</w:t>
            </w:r>
          </w:p>
        </w:tc>
      </w:tr>
    </w:tbl>
    <w:p w14:paraId="393D28F7" w14:textId="77777777" w:rsidR="00A57C14" w:rsidRPr="00C34D58" w:rsidRDefault="00A57C14" w:rsidP="00A57C14">
      <w:pPr>
        <w:rPr>
          <w:lang w:val="en-GB"/>
        </w:rPr>
      </w:pPr>
    </w:p>
    <w:tbl>
      <w:tblPr>
        <w:tblStyle w:val="ProjectScopeTable"/>
        <w:tblW w:w="5000" w:type="pct"/>
        <w:tblLook w:val="04A0" w:firstRow="1" w:lastRow="0" w:firstColumn="1" w:lastColumn="0" w:noHBand="0" w:noVBand="1"/>
        <w:tblDescription w:val="Table to enter Name, Title, and Date"/>
      </w:tblPr>
      <w:tblGrid>
        <w:gridCol w:w="3595"/>
        <w:gridCol w:w="1503"/>
        <w:gridCol w:w="4252"/>
      </w:tblGrid>
      <w:tr w:rsidR="00F72023" w:rsidRPr="00D14769" w14:paraId="0A4B2873" w14:textId="77777777" w:rsidTr="00864D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  <w:gridSpan w:val="3"/>
          </w:tcPr>
          <w:p w14:paraId="67E654AC" w14:textId="77777777" w:rsidR="00F72023" w:rsidRPr="00D14769" w:rsidRDefault="0014323E" w:rsidP="0014323E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CÂMARAS E AMBIENTE GERAL</w:t>
            </w:r>
            <w:r w:rsidR="00F72023">
              <w:rPr>
                <w:lang w:val="pt-PT"/>
              </w:rPr>
              <w:t xml:space="preserve"> (1</w:t>
            </w:r>
            <w:r>
              <w:rPr>
                <w:lang w:val="pt-PT"/>
              </w:rPr>
              <w:t>5</w:t>
            </w:r>
            <w:r w:rsidR="00F72023">
              <w:rPr>
                <w:lang w:val="pt-PT"/>
              </w:rPr>
              <w:t>%)</w:t>
            </w:r>
          </w:p>
        </w:tc>
      </w:tr>
      <w:tr w:rsidR="0014323E" w:rsidRPr="00E01FDD" w14:paraId="2BB8AF24" w14:textId="77777777" w:rsidTr="0014323E">
        <w:tc>
          <w:tcPr>
            <w:tcW w:w="1922" w:type="pct"/>
            <w:vMerge w:val="restart"/>
          </w:tcPr>
          <w:p w14:paraId="005B6EB7" w14:textId="375A88E9" w:rsidR="0014323E" w:rsidRPr="00876DEE" w:rsidRDefault="0014323E" w:rsidP="0014323E">
            <w:pPr>
              <w:rPr>
                <w:lang w:val="pt-PT"/>
              </w:rPr>
            </w:pPr>
            <w:r w:rsidRPr="00876DEE">
              <w:rPr>
                <w:lang w:val="pt-PT"/>
              </w:rPr>
              <w:t xml:space="preserve">Indique as lentes usadas </w:t>
            </w:r>
            <w:r w:rsidR="00932E64" w:rsidRPr="00876DEE">
              <w:rPr>
                <w:lang w:val="pt-PT"/>
              </w:rPr>
              <w:t xml:space="preserve">(mínimo: 2) </w:t>
            </w:r>
            <w:r w:rsidRPr="00876DEE">
              <w:rPr>
                <w:lang w:val="pt-PT"/>
              </w:rPr>
              <w:t>e as frames onde foram usadas, como indicado no exemplo (acrescente ou apague linhas consoante necessário).</w:t>
            </w:r>
          </w:p>
        </w:tc>
        <w:tc>
          <w:tcPr>
            <w:tcW w:w="804" w:type="pct"/>
          </w:tcPr>
          <w:p w14:paraId="4EB31907" w14:textId="77777777" w:rsidR="0014323E" w:rsidRPr="00184EC5" w:rsidRDefault="0014323E" w:rsidP="0014323E">
            <w:pPr>
              <w:rPr>
                <w:color w:val="1F4E79" w:themeColor="accent1" w:themeShade="80"/>
              </w:rPr>
            </w:pPr>
            <w:r w:rsidRPr="00184EC5">
              <w:rPr>
                <w:color w:val="1F4E79" w:themeColor="accent1" w:themeShade="80"/>
              </w:rPr>
              <w:t>18mm</w:t>
            </w:r>
          </w:p>
        </w:tc>
        <w:tc>
          <w:tcPr>
            <w:tcW w:w="2274" w:type="pct"/>
          </w:tcPr>
          <w:p w14:paraId="47D40460" w14:textId="35BD1D8E" w:rsidR="006F470B" w:rsidRPr="00184EC5" w:rsidRDefault="007B427D" w:rsidP="00864D1A">
            <w:pPr>
              <w:rPr>
                <w:color w:val="1F4E79" w:themeColor="accent1" w:themeShade="80"/>
                <w:lang w:val="pt-PT"/>
              </w:rPr>
            </w:pPr>
            <w:r w:rsidRPr="00184EC5">
              <w:rPr>
                <w:color w:val="1F4E79" w:themeColor="accent1" w:themeShade="80"/>
                <w:lang w:val="pt-PT"/>
              </w:rPr>
              <w:t xml:space="preserve">1540 </w:t>
            </w:r>
            <w:r w:rsidR="006F470B" w:rsidRPr="00184EC5">
              <w:rPr>
                <w:color w:val="1F4E79" w:themeColor="accent1" w:themeShade="80"/>
                <w:lang w:val="pt-PT"/>
              </w:rPr>
              <w:t>– 174</w:t>
            </w:r>
            <w:r w:rsidR="00856792" w:rsidRPr="00184EC5">
              <w:rPr>
                <w:color w:val="1F4E79" w:themeColor="accent1" w:themeShade="80"/>
                <w:lang w:val="pt-PT"/>
              </w:rPr>
              <w:t>8</w:t>
            </w:r>
            <w:r w:rsidR="005212C3" w:rsidRPr="00184EC5">
              <w:rPr>
                <w:color w:val="1F4E79" w:themeColor="accent1" w:themeShade="80"/>
                <w:lang w:val="pt-PT"/>
              </w:rPr>
              <w:t xml:space="preserve"> (interior da nave</w:t>
            </w:r>
            <w:r w:rsidR="00DD3555">
              <w:rPr>
                <w:color w:val="1F4E79" w:themeColor="accent1" w:themeShade="80"/>
                <w:lang w:val="pt-PT"/>
              </w:rPr>
              <w:t xml:space="preserve"> - </w:t>
            </w:r>
            <w:r w:rsidR="00DD3555" w:rsidRPr="00061FE7">
              <w:rPr>
                <w:color w:val="1F4E79" w:themeColor="accent1" w:themeShade="80"/>
                <w:lang w:val="pt-PT"/>
              </w:rPr>
              <w:t>_INT-NEW12.9-40fps</w:t>
            </w:r>
            <w:r w:rsidR="005212C3" w:rsidRPr="00184EC5">
              <w:rPr>
                <w:color w:val="1F4E79" w:themeColor="accent1" w:themeShade="80"/>
                <w:lang w:val="pt-PT"/>
              </w:rPr>
              <w:t>)</w:t>
            </w:r>
          </w:p>
        </w:tc>
      </w:tr>
      <w:tr w:rsidR="0014323E" w:rsidRPr="00E01FDD" w14:paraId="30648A5A" w14:textId="77777777" w:rsidTr="0014323E">
        <w:tc>
          <w:tcPr>
            <w:tcW w:w="1922" w:type="pct"/>
            <w:vMerge/>
          </w:tcPr>
          <w:p w14:paraId="6723D0DE" w14:textId="77777777" w:rsidR="0014323E" w:rsidRPr="00876DEE" w:rsidRDefault="0014323E" w:rsidP="0014323E"/>
        </w:tc>
        <w:tc>
          <w:tcPr>
            <w:tcW w:w="804" w:type="pct"/>
          </w:tcPr>
          <w:p w14:paraId="6410B7DA" w14:textId="77777777" w:rsidR="0014323E" w:rsidRPr="00184EC5" w:rsidRDefault="0014323E" w:rsidP="00864D1A">
            <w:pPr>
              <w:rPr>
                <w:color w:val="1F4E79" w:themeColor="accent1" w:themeShade="80"/>
              </w:rPr>
            </w:pPr>
            <w:r w:rsidRPr="00184EC5">
              <w:rPr>
                <w:color w:val="1F4E79" w:themeColor="accent1" w:themeShade="80"/>
              </w:rPr>
              <w:t>25mm</w:t>
            </w:r>
          </w:p>
        </w:tc>
        <w:tc>
          <w:tcPr>
            <w:tcW w:w="2274" w:type="pct"/>
          </w:tcPr>
          <w:p w14:paraId="706A12EA" w14:textId="0CD60685" w:rsidR="0014323E" w:rsidRPr="00184EC5" w:rsidRDefault="00876DEE" w:rsidP="00864D1A">
            <w:pPr>
              <w:rPr>
                <w:color w:val="1F4E79" w:themeColor="accent1" w:themeShade="80"/>
                <w:lang w:val="pt-PT"/>
              </w:rPr>
            </w:pPr>
            <w:r w:rsidRPr="00184EC5">
              <w:rPr>
                <w:color w:val="1F4E79" w:themeColor="accent1" w:themeShade="80"/>
                <w:lang w:val="pt-PT"/>
              </w:rPr>
              <w:t>5650– 7500 (Interior da nave</w:t>
            </w:r>
            <w:r w:rsidR="00061FE7">
              <w:rPr>
                <w:color w:val="1F4E79" w:themeColor="accent1" w:themeShade="80"/>
                <w:lang w:val="pt-PT"/>
              </w:rPr>
              <w:t xml:space="preserve"> - </w:t>
            </w:r>
            <w:r w:rsidR="00061FE7" w:rsidRPr="00061FE7">
              <w:rPr>
                <w:color w:val="1F4E79" w:themeColor="accent1" w:themeShade="80"/>
                <w:lang w:val="pt-PT"/>
              </w:rPr>
              <w:t>_INT-NEW12.9-40fps</w:t>
            </w:r>
            <w:r w:rsidRPr="00184EC5">
              <w:rPr>
                <w:color w:val="1F4E79" w:themeColor="accent1" w:themeShade="80"/>
                <w:lang w:val="pt-PT"/>
              </w:rPr>
              <w:t>)</w:t>
            </w:r>
          </w:p>
        </w:tc>
      </w:tr>
      <w:tr w:rsidR="0014323E" w:rsidRPr="00572632" w14:paraId="61E5162A" w14:textId="77777777" w:rsidTr="0014323E">
        <w:tc>
          <w:tcPr>
            <w:tcW w:w="1922" w:type="pct"/>
            <w:vMerge/>
          </w:tcPr>
          <w:p w14:paraId="1C1C758A" w14:textId="77777777" w:rsidR="0014323E" w:rsidRPr="00876DEE" w:rsidRDefault="0014323E" w:rsidP="0014323E"/>
        </w:tc>
        <w:tc>
          <w:tcPr>
            <w:tcW w:w="804" w:type="pct"/>
          </w:tcPr>
          <w:p w14:paraId="0AD5F69E" w14:textId="48699B3D" w:rsidR="0014323E" w:rsidRPr="00184EC5" w:rsidRDefault="0014323E" w:rsidP="00864D1A">
            <w:pPr>
              <w:rPr>
                <w:color w:val="1F4E79" w:themeColor="accent1" w:themeShade="80"/>
              </w:rPr>
            </w:pPr>
            <w:r w:rsidRPr="00184EC5">
              <w:rPr>
                <w:color w:val="1F4E79" w:themeColor="accent1" w:themeShade="80"/>
              </w:rPr>
              <w:t>5</w:t>
            </w:r>
            <w:r w:rsidR="005212C3" w:rsidRPr="00184EC5">
              <w:rPr>
                <w:color w:val="1F4E79" w:themeColor="accent1" w:themeShade="80"/>
              </w:rPr>
              <w:t>5</w:t>
            </w:r>
            <w:r w:rsidRPr="00184EC5">
              <w:rPr>
                <w:color w:val="1F4E79" w:themeColor="accent1" w:themeShade="80"/>
              </w:rPr>
              <w:t>mm</w:t>
            </w:r>
          </w:p>
        </w:tc>
        <w:tc>
          <w:tcPr>
            <w:tcW w:w="2274" w:type="pct"/>
          </w:tcPr>
          <w:p w14:paraId="4D62C9D0" w14:textId="2AADDB16" w:rsidR="0014323E" w:rsidRPr="00184EC5" w:rsidRDefault="00EA72C4" w:rsidP="00864D1A">
            <w:pPr>
              <w:rPr>
                <w:color w:val="1F4E79" w:themeColor="accent1" w:themeShade="80"/>
                <w:lang w:val="pt-PT"/>
              </w:rPr>
            </w:pPr>
            <w:r w:rsidRPr="00184EC5">
              <w:rPr>
                <w:color w:val="1F4E79" w:themeColor="accent1" w:themeShade="80"/>
                <w:lang w:val="pt-PT"/>
              </w:rPr>
              <w:t xml:space="preserve">2550– </w:t>
            </w:r>
            <w:r w:rsidR="004A33EA" w:rsidRPr="00184EC5">
              <w:rPr>
                <w:color w:val="1F4E79" w:themeColor="accent1" w:themeShade="80"/>
                <w:lang w:val="pt-PT"/>
              </w:rPr>
              <w:t xml:space="preserve">2854 </w:t>
            </w:r>
            <w:r w:rsidRPr="00184EC5">
              <w:rPr>
                <w:color w:val="1F4E79" w:themeColor="accent1" w:themeShade="80"/>
                <w:lang w:val="pt-PT"/>
              </w:rPr>
              <w:t>(Exterior da nave</w:t>
            </w:r>
            <w:r w:rsidR="00DD3555">
              <w:rPr>
                <w:color w:val="1F4E79" w:themeColor="accent1" w:themeShade="80"/>
                <w:lang w:val="pt-PT"/>
              </w:rPr>
              <w:t xml:space="preserve"> - </w:t>
            </w:r>
            <w:r w:rsidR="00DD3555" w:rsidRPr="00DD3555">
              <w:rPr>
                <w:color w:val="1F4E79" w:themeColor="accent1" w:themeShade="80"/>
                <w:lang w:val="pt-PT"/>
              </w:rPr>
              <w:t>_animate-exterior-8.5</w:t>
            </w:r>
            <w:r w:rsidRPr="00184EC5">
              <w:rPr>
                <w:color w:val="1F4E79" w:themeColor="accent1" w:themeShade="80"/>
                <w:lang w:val="pt-PT"/>
              </w:rPr>
              <w:t>)</w:t>
            </w:r>
          </w:p>
        </w:tc>
      </w:tr>
      <w:tr w:rsidR="00F72023" w:rsidRPr="00572632" w14:paraId="1C791773" w14:textId="77777777" w:rsidTr="00864D1A">
        <w:tc>
          <w:tcPr>
            <w:tcW w:w="1922" w:type="pct"/>
          </w:tcPr>
          <w:p w14:paraId="2C902ECA" w14:textId="62B168DD" w:rsidR="00F72023" w:rsidRPr="00876DEE" w:rsidRDefault="00F72023" w:rsidP="0014323E">
            <w:pPr>
              <w:rPr>
                <w:lang w:val="pt-PT"/>
              </w:rPr>
            </w:pPr>
            <w:r w:rsidRPr="00876DEE">
              <w:rPr>
                <w:lang w:val="pt-PT"/>
              </w:rPr>
              <w:t xml:space="preserve">Identifique </w:t>
            </w:r>
            <w:r w:rsidR="0014323E" w:rsidRPr="00876DEE">
              <w:rPr>
                <w:lang w:val="pt-PT"/>
              </w:rPr>
              <w:t>em que frames foram feitos efeitos de zoom</w:t>
            </w:r>
            <w:r w:rsidR="00932E64" w:rsidRPr="00876DEE">
              <w:rPr>
                <w:lang w:val="pt-PT"/>
              </w:rPr>
              <w:t xml:space="preserve"> (mínimo: 1).</w:t>
            </w:r>
          </w:p>
        </w:tc>
        <w:tc>
          <w:tcPr>
            <w:tcW w:w="3078" w:type="pct"/>
            <w:gridSpan w:val="2"/>
          </w:tcPr>
          <w:p w14:paraId="2E41B84F" w14:textId="3A491513" w:rsidR="00F72023" w:rsidRPr="00FA0E75" w:rsidRDefault="007121B1" w:rsidP="00864D1A">
            <w:pPr>
              <w:rPr>
                <w:color w:val="1F4E79" w:themeColor="accent1" w:themeShade="80"/>
                <w:lang w:val="pt-PT"/>
              </w:rPr>
            </w:pPr>
            <w:r w:rsidRPr="00FA0E75">
              <w:rPr>
                <w:color w:val="1F4E79" w:themeColor="accent1" w:themeShade="80"/>
                <w:lang w:val="pt-PT"/>
              </w:rPr>
              <w:t xml:space="preserve">5500 </w:t>
            </w:r>
            <w:r w:rsidR="001F3AB4" w:rsidRPr="00FA0E75">
              <w:rPr>
                <w:color w:val="1F4E79" w:themeColor="accent1" w:themeShade="80"/>
                <w:lang w:val="pt-PT"/>
              </w:rPr>
              <w:t xml:space="preserve">– </w:t>
            </w:r>
            <w:r w:rsidR="00876DEE" w:rsidRPr="00184EC5">
              <w:rPr>
                <w:color w:val="1F4E79" w:themeColor="accent1" w:themeShade="80"/>
                <w:lang w:val="pt-PT"/>
              </w:rPr>
              <w:t>5650</w:t>
            </w:r>
            <w:r w:rsidR="00876DEE" w:rsidRPr="00FA0E75">
              <w:rPr>
                <w:color w:val="1F4E79" w:themeColor="accent1" w:themeShade="80"/>
                <w:lang w:val="pt-PT"/>
              </w:rPr>
              <w:t xml:space="preserve"> </w:t>
            </w:r>
            <w:r w:rsidR="001F3AB4" w:rsidRPr="00FA0E75">
              <w:rPr>
                <w:color w:val="1F4E79" w:themeColor="accent1" w:themeShade="80"/>
                <w:lang w:val="pt-PT"/>
              </w:rPr>
              <w:t>(interior da nave</w:t>
            </w:r>
            <w:r w:rsidR="00061FE7">
              <w:rPr>
                <w:color w:val="1F4E79" w:themeColor="accent1" w:themeShade="80"/>
                <w:lang w:val="pt-PT"/>
              </w:rPr>
              <w:t xml:space="preserve"> - </w:t>
            </w:r>
            <w:r w:rsidR="00061FE7" w:rsidRPr="00061FE7">
              <w:rPr>
                <w:color w:val="1F4E79" w:themeColor="accent1" w:themeShade="80"/>
                <w:lang w:val="pt-PT"/>
              </w:rPr>
              <w:t>_INT-NEW12.9-40fps</w:t>
            </w:r>
            <w:r w:rsidR="001F3AB4" w:rsidRPr="00FA0E75">
              <w:rPr>
                <w:color w:val="1F4E79" w:themeColor="accent1" w:themeShade="80"/>
                <w:lang w:val="pt-PT"/>
              </w:rPr>
              <w:t>)</w:t>
            </w:r>
          </w:p>
          <w:p w14:paraId="325FB395" w14:textId="7611735A" w:rsidR="001F3AB4" w:rsidRPr="00FA0E75" w:rsidRDefault="00D43BB7" w:rsidP="00864D1A">
            <w:pPr>
              <w:rPr>
                <w:color w:val="1F4E79" w:themeColor="accent1" w:themeShade="80"/>
                <w:lang w:val="pt-PT"/>
              </w:rPr>
            </w:pPr>
            <w:r w:rsidRPr="00FA0E75">
              <w:rPr>
                <w:color w:val="1F4E79" w:themeColor="accent1" w:themeShade="80"/>
                <w:lang w:val="pt-PT"/>
              </w:rPr>
              <w:t>3500 – (Exterior da nave</w:t>
            </w:r>
            <w:r w:rsidR="00DD3555">
              <w:rPr>
                <w:color w:val="1F4E79" w:themeColor="accent1" w:themeShade="80"/>
                <w:lang w:val="pt-PT"/>
              </w:rPr>
              <w:t xml:space="preserve"> - </w:t>
            </w:r>
            <w:r w:rsidR="00DD3555" w:rsidRPr="00DD3555">
              <w:rPr>
                <w:color w:val="1F4E79" w:themeColor="accent1" w:themeShade="80"/>
                <w:lang w:val="pt-PT"/>
              </w:rPr>
              <w:t>_animate-exterior-8.5</w:t>
            </w:r>
            <w:r w:rsidRPr="00FA0E75">
              <w:rPr>
                <w:color w:val="1F4E79" w:themeColor="accent1" w:themeShade="80"/>
                <w:lang w:val="pt-PT"/>
              </w:rPr>
              <w:t>)</w:t>
            </w:r>
          </w:p>
        </w:tc>
      </w:tr>
    </w:tbl>
    <w:p w14:paraId="6C8552B8" w14:textId="77777777" w:rsidR="00F72023" w:rsidRPr="00A57C14" w:rsidRDefault="00F72023" w:rsidP="00F72023">
      <w:pPr>
        <w:rPr>
          <w:lang w:val="pt-PT"/>
        </w:rPr>
      </w:pPr>
    </w:p>
    <w:tbl>
      <w:tblPr>
        <w:tblStyle w:val="ProjectScopeTable"/>
        <w:tblW w:w="5000" w:type="pct"/>
        <w:tblLook w:val="04A0" w:firstRow="1" w:lastRow="0" w:firstColumn="1" w:lastColumn="0" w:noHBand="0" w:noVBand="1"/>
        <w:tblDescription w:val="Table to enter Name, Title, and Date"/>
      </w:tblPr>
      <w:tblGrid>
        <w:gridCol w:w="3594"/>
        <w:gridCol w:w="5756"/>
      </w:tblGrid>
      <w:tr w:rsidR="0014323E" w:rsidRPr="00D14769" w14:paraId="4AE194A1" w14:textId="77777777" w:rsidTr="00864D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14:paraId="51C342AC" w14:textId="77777777" w:rsidR="0014323E" w:rsidRPr="00D14769" w:rsidRDefault="00E75502" w:rsidP="00E75502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lastRenderedPageBreak/>
              <w:t>EXTRAS</w:t>
            </w:r>
            <w:r w:rsidR="0014323E">
              <w:rPr>
                <w:lang w:val="pt-PT"/>
              </w:rPr>
              <w:t xml:space="preserve"> (1</w:t>
            </w:r>
            <w:r>
              <w:rPr>
                <w:lang w:val="pt-PT"/>
              </w:rPr>
              <w:t>0</w:t>
            </w:r>
            <w:r w:rsidR="0014323E">
              <w:rPr>
                <w:lang w:val="pt-PT"/>
              </w:rPr>
              <w:t>%)</w:t>
            </w:r>
          </w:p>
        </w:tc>
      </w:tr>
      <w:tr w:rsidR="0014323E" w:rsidRPr="00187EDF" w14:paraId="28E747D0" w14:textId="77777777" w:rsidTr="00864D1A">
        <w:tc>
          <w:tcPr>
            <w:tcW w:w="1922" w:type="pct"/>
          </w:tcPr>
          <w:p w14:paraId="4B0FBDA7" w14:textId="77777777" w:rsidR="0014323E" w:rsidRPr="00D14769" w:rsidRDefault="00E75502" w:rsidP="00864D1A">
            <w:pPr>
              <w:rPr>
                <w:lang w:val="pt-PT"/>
              </w:rPr>
            </w:pPr>
            <w:r w:rsidRPr="00184EC5">
              <w:rPr>
                <w:color w:val="000000" w:themeColor="text1"/>
                <w:lang w:val="pt-PT"/>
              </w:rPr>
              <w:t>Descreva aqui os elementos extras que usou</w:t>
            </w:r>
          </w:p>
        </w:tc>
        <w:tc>
          <w:tcPr>
            <w:tcW w:w="3078" w:type="pct"/>
          </w:tcPr>
          <w:p w14:paraId="35EB8F5A" w14:textId="7BB479F5" w:rsidR="0014323E" w:rsidRPr="00EF258A" w:rsidRDefault="00187EDF" w:rsidP="00864D1A">
            <w:pPr>
              <w:rPr>
                <w:color w:val="1F4E79" w:themeColor="accent1" w:themeShade="80"/>
                <w:lang w:val="pt-PT"/>
              </w:rPr>
            </w:pPr>
            <w:r>
              <w:rPr>
                <w:color w:val="1F4E79" w:themeColor="accent1" w:themeShade="80"/>
                <w:lang w:val="pt-PT"/>
              </w:rPr>
              <w:t>A parte do som, no entanto p</w:t>
            </w:r>
            <w:r w:rsidR="003E47D2" w:rsidRPr="00EF258A">
              <w:rPr>
                <w:color w:val="1F4E79" w:themeColor="accent1" w:themeShade="80"/>
                <w:lang w:val="pt-PT"/>
              </w:rPr>
              <w:t>or falta de experi</w:t>
            </w:r>
            <w:r w:rsidR="00EF258A" w:rsidRPr="00EF258A">
              <w:rPr>
                <w:color w:val="1F4E79" w:themeColor="accent1" w:themeShade="80"/>
                <w:lang w:val="pt-PT"/>
              </w:rPr>
              <w:t xml:space="preserve">ência </w:t>
            </w:r>
            <w:r w:rsidR="00155921">
              <w:rPr>
                <w:color w:val="1F4E79" w:themeColor="accent1" w:themeShade="80"/>
                <w:lang w:val="pt-PT"/>
              </w:rPr>
              <w:t xml:space="preserve">não </w:t>
            </w:r>
            <w:r w:rsidR="00EF258A" w:rsidRPr="00EF258A">
              <w:rPr>
                <w:color w:val="1F4E79" w:themeColor="accent1" w:themeShade="80"/>
                <w:lang w:val="pt-PT"/>
              </w:rPr>
              <w:t>estou certo dos elementos que poderão ser considerados como elementos extra. Prefiro analisar com o professor na altura da defesa.</w:t>
            </w:r>
          </w:p>
        </w:tc>
      </w:tr>
    </w:tbl>
    <w:p w14:paraId="4BBAC16A" w14:textId="77777777" w:rsidR="0014323E" w:rsidRPr="00A57C14" w:rsidRDefault="0014323E" w:rsidP="0014323E">
      <w:pPr>
        <w:rPr>
          <w:lang w:val="pt-PT"/>
        </w:rPr>
      </w:pPr>
    </w:p>
    <w:sectPr w:rsidR="0014323E" w:rsidRPr="00A57C14">
      <w:footerReference w:type="default" r:id="rId11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07E918" w14:textId="77777777" w:rsidR="00C44C2C" w:rsidRDefault="00C44C2C">
      <w:pPr>
        <w:spacing w:after="0" w:line="240" w:lineRule="auto"/>
      </w:pPr>
      <w:r>
        <w:separator/>
      </w:r>
    </w:p>
  </w:endnote>
  <w:endnote w:type="continuationSeparator" w:id="0">
    <w:p w14:paraId="2FE310DA" w14:textId="77777777" w:rsidR="00C44C2C" w:rsidRDefault="00C44C2C">
      <w:pPr>
        <w:spacing w:after="0" w:line="240" w:lineRule="auto"/>
      </w:pPr>
      <w:r>
        <w:continuationSeparator/>
      </w:r>
    </w:p>
  </w:endnote>
  <w:endnote w:type="continuationNotice" w:id="1">
    <w:p w14:paraId="64599AE3" w14:textId="77777777" w:rsidR="00C44C2C" w:rsidRDefault="00C44C2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0D681" w14:textId="6359C6CC" w:rsidR="00D301C6" w:rsidRPr="00D301C6" w:rsidRDefault="00C44C2C">
    <w:pPr>
      <w:pStyle w:val="Footer"/>
      <w:rPr>
        <w:lang w:val="pt-PT"/>
      </w:rPr>
    </w:pPr>
    <w:sdt>
      <w:sdtPr>
        <w:rPr>
          <w:noProof w:val="0"/>
          <w:lang w:val="pt-PT"/>
        </w:rPr>
        <w:alias w:val="Title"/>
        <w:tag w:val=""/>
        <w:id w:val="2053801605"/>
        <w:placeholder>
          <w:docPart w:val="253245950E524BA3BF4FEF068D9EA50C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276758" w:rsidRPr="00D301C6">
          <w:rPr>
            <w:noProof w:val="0"/>
            <w:lang w:val="pt-PT"/>
          </w:rPr>
          <w:t>Fundamentos de Computação Gráfica - 20</w:t>
        </w:r>
        <w:r w:rsidR="0038172A">
          <w:rPr>
            <w:noProof w:val="0"/>
            <w:lang w:val="pt-PT"/>
          </w:rPr>
          <w:t>20/2021</w:t>
        </w:r>
      </w:sdtContent>
    </w:sdt>
    <w:r w:rsidR="00D301C6" w:rsidRPr="00D301C6">
      <w:rPr>
        <w:noProof w:val="0"/>
      </w:rPr>
      <w:ptab w:relativeTo="margin" w:alignment="right" w:leader="none"/>
    </w:r>
    <w:r w:rsidR="00D301C6">
      <w:rPr>
        <w:noProof w:val="0"/>
      </w:rPr>
      <w:fldChar w:fldCharType="begin"/>
    </w:r>
    <w:r w:rsidR="00D301C6">
      <w:rPr>
        <w:noProof w:val="0"/>
      </w:rPr>
      <w:instrText xml:space="preserve"> PAGE   \* MERGEFORMAT </w:instrText>
    </w:r>
    <w:r w:rsidR="00D301C6">
      <w:rPr>
        <w:noProof w:val="0"/>
      </w:rPr>
      <w:fldChar w:fldCharType="separate"/>
    </w:r>
    <w:r w:rsidR="0038172A">
      <w:t>3</w:t>
    </w:r>
    <w:r w:rsidR="00D301C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9B82F3" w14:textId="77777777" w:rsidR="00C44C2C" w:rsidRDefault="00C44C2C">
      <w:pPr>
        <w:spacing w:after="0" w:line="240" w:lineRule="auto"/>
      </w:pPr>
      <w:r>
        <w:separator/>
      </w:r>
    </w:p>
  </w:footnote>
  <w:footnote w:type="continuationSeparator" w:id="0">
    <w:p w14:paraId="576ACCE3" w14:textId="77777777" w:rsidR="00C44C2C" w:rsidRDefault="00C44C2C">
      <w:pPr>
        <w:spacing w:after="0" w:line="240" w:lineRule="auto"/>
      </w:pPr>
      <w:r>
        <w:continuationSeparator/>
      </w:r>
    </w:p>
  </w:footnote>
  <w:footnote w:type="continuationNotice" w:id="1">
    <w:p w14:paraId="21DC593D" w14:textId="77777777" w:rsidR="00C44C2C" w:rsidRDefault="00C44C2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A24C1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532106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7C49E0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2E0BE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54207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7AAA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1E90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8A6F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7877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BD582D"/>
    <w:multiLevelType w:val="hybridMultilevel"/>
    <w:tmpl w:val="E36C5F02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787987"/>
    <w:multiLevelType w:val="multilevel"/>
    <w:tmpl w:val="DBDC051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2E74B5" w:themeColor="accent1" w:themeShade="BF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2E74B5" w:themeColor="accent1" w:themeShade="BF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  <w:color w:val="2E74B5" w:themeColor="accent1" w:themeShade="BF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color w:val="2E74B5" w:themeColor="accent1" w:themeShade="BF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  <w:color w:val="2E74B5" w:themeColor="accent1" w:themeShade="BF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  <w:color w:val="2E74B5" w:themeColor="accent1" w:themeShade="BF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color w:val="2E74B5" w:themeColor="accent1" w:themeShade="BF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  <w:color w:val="2E74B5" w:themeColor="accent1" w:themeShade="BF"/>
      </w:rPr>
    </w:lvl>
    <w:lvl w:ilvl="8">
      <w:start w:val="1"/>
      <w:numFmt w:val="decimal"/>
      <w:lvlText w:val="%9."/>
      <w:lvlJc w:val="right"/>
      <w:pPr>
        <w:ind w:left="6480" w:hanging="180"/>
      </w:pPr>
      <w:rPr>
        <w:rFonts w:hint="default"/>
        <w:color w:val="2E74B5" w:themeColor="accent1" w:themeShade="BF"/>
      </w:rPr>
    </w:lvl>
  </w:abstractNum>
  <w:abstractNum w:abstractNumId="12" w15:restartNumberingAfterBreak="0">
    <w:nsid w:val="657E5D71"/>
    <w:multiLevelType w:val="multilevel"/>
    <w:tmpl w:val="5F92E4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2E74B5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2E74B5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E74B5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2E74B5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2E74B5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2E74B5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2E74B5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2E74B5" w:themeColor="accent1" w:themeShade="BF"/>
      </w:rPr>
    </w:lvl>
  </w:abstractNum>
  <w:num w:numId="1">
    <w:abstractNumId w:val="9"/>
  </w:num>
  <w:num w:numId="2">
    <w:abstractNumId w:val="12"/>
  </w:num>
  <w:num w:numId="3">
    <w:abstractNumId w:val="12"/>
    <w:lvlOverride w:ilvl="0">
      <w:startOverride w:val="1"/>
    </w:lvlOverride>
  </w:num>
  <w:num w:numId="4">
    <w:abstractNumId w:val="10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63B7"/>
    <w:rsid w:val="00010641"/>
    <w:rsid w:val="000142D1"/>
    <w:rsid w:val="00024AC5"/>
    <w:rsid w:val="00034AAA"/>
    <w:rsid w:val="00061FE7"/>
    <w:rsid w:val="00083B37"/>
    <w:rsid w:val="000906A4"/>
    <w:rsid w:val="000A04A2"/>
    <w:rsid w:val="000A0612"/>
    <w:rsid w:val="000B1E96"/>
    <w:rsid w:val="000C1A52"/>
    <w:rsid w:val="000C2DE9"/>
    <w:rsid w:val="000D5485"/>
    <w:rsid w:val="000F0476"/>
    <w:rsid w:val="000F7206"/>
    <w:rsid w:val="001128D0"/>
    <w:rsid w:val="0014323E"/>
    <w:rsid w:val="00155921"/>
    <w:rsid w:val="00157DC6"/>
    <w:rsid w:val="0016056E"/>
    <w:rsid w:val="001663B7"/>
    <w:rsid w:val="001708D3"/>
    <w:rsid w:val="00184EC5"/>
    <w:rsid w:val="00187EDF"/>
    <w:rsid w:val="001926AC"/>
    <w:rsid w:val="001A728E"/>
    <w:rsid w:val="001B7D75"/>
    <w:rsid w:val="001C06F8"/>
    <w:rsid w:val="001E042A"/>
    <w:rsid w:val="001E47F6"/>
    <w:rsid w:val="001F1589"/>
    <w:rsid w:val="001F3AB4"/>
    <w:rsid w:val="00203602"/>
    <w:rsid w:val="00203DBA"/>
    <w:rsid w:val="00206767"/>
    <w:rsid w:val="0021200D"/>
    <w:rsid w:val="00213631"/>
    <w:rsid w:val="00225505"/>
    <w:rsid w:val="00262E00"/>
    <w:rsid w:val="00276758"/>
    <w:rsid w:val="00294F6C"/>
    <w:rsid w:val="002F3EE8"/>
    <w:rsid w:val="003312ED"/>
    <w:rsid w:val="00343ECF"/>
    <w:rsid w:val="003479B3"/>
    <w:rsid w:val="0038011D"/>
    <w:rsid w:val="0038172A"/>
    <w:rsid w:val="003C1105"/>
    <w:rsid w:val="003C54CE"/>
    <w:rsid w:val="003D0036"/>
    <w:rsid w:val="003D54AB"/>
    <w:rsid w:val="003E47D2"/>
    <w:rsid w:val="004018C1"/>
    <w:rsid w:val="00406B0E"/>
    <w:rsid w:val="00417D48"/>
    <w:rsid w:val="00445115"/>
    <w:rsid w:val="004453E2"/>
    <w:rsid w:val="00452730"/>
    <w:rsid w:val="004727F4"/>
    <w:rsid w:val="00490B8D"/>
    <w:rsid w:val="004A0A8D"/>
    <w:rsid w:val="004A33EA"/>
    <w:rsid w:val="004B2B34"/>
    <w:rsid w:val="004F0D6B"/>
    <w:rsid w:val="00516709"/>
    <w:rsid w:val="005212C3"/>
    <w:rsid w:val="005350DC"/>
    <w:rsid w:val="005356CA"/>
    <w:rsid w:val="00551B90"/>
    <w:rsid w:val="00552522"/>
    <w:rsid w:val="005612A3"/>
    <w:rsid w:val="00572632"/>
    <w:rsid w:val="00575B92"/>
    <w:rsid w:val="00576249"/>
    <w:rsid w:val="00581F7B"/>
    <w:rsid w:val="00587171"/>
    <w:rsid w:val="00587478"/>
    <w:rsid w:val="005A40D9"/>
    <w:rsid w:val="005B0EE5"/>
    <w:rsid w:val="005B3A51"/>
    <w:rsid w:val="005D3739"/>
    <w:rsid w:val="005D4DC9"/>
    <w:rsid w:val="005E15F2"/>
    <w:rsid w:val="005F7999"/>
    <w:rsid w:val="0062048F"/>
    <w:rsid w:val="00626EDA"/>
    <w:rsid w:val="006431E9"/>
    <w:rsid w:val="00665289"/>
    <w:rsid w:val="00670FA7"/>
    <w:rsid w:val="006D5EEC"/>
    <w:rsid w:val="006D7FF8"/>
    <w:rsid w:val="006E3D34"/>
    <w:rsid w:val="006F1289"/>
    <w:rsid w:val="006F470B"/>
    <w:rsid w:val="00704472"/>
    <w:rsid w:val="007121B1"/>
    <w:rsid w:val="00721B87"/>
    <w:rsid w:val="00734EBA"/>
    <w:rsid w:val="0075771B"/>
    <w:rsid w:val="0076559E"/>
    <w:rsid w:val="0077019D"/>
    <w:rsid w:val="00773EFA"/>
    <w:rsid w:val="00791457"/>
    <w:rsid w:val="007B20E8"/>
    <w:rsid w:val="007B427D"/>
    <w:rsid w:val="007D28EB"/>
    <w:rsid w:val="007E034E"/>
    <w:rsid w:val="007F08C3"/>
    <w:rsid w:val="007F277A"/>
    <w:rsid w:val="007F372E"/>
    <w:rsid w:val="0082538C"/>
    <w:rsid w:val="00835163"/>
    <w:rsid w:val="00836CE9"/>
    <w:rsid w:val="00840F8A"/>
    <w:rsid w:val="00856792"/>
    <w:rsid w:val="00871ED2"/>
    <w:rsid w:val="00873D36"/>
    <w:rsid w:val="00876DEE"/>
    <w:rsid w:val="00877826"/>
    <w:rsid w:val="00886ACB"/>
    <w:rsid w:val="008C49F4"/>
    <w:rsid w:val="008C4F3A"/>
    <w:rsid w:val="008C597C"/>
    <w:rsid w:val="008D5E06"/>
    <w:rsid w:val="008D6D77"/>
    <w:rsid w:val="00905313"/>
    <w:rsid w:val="00921F64"/>
    <w:rsid w:val="00926DA6"/>
    <w:rsid w:val="00932E64"/>
    <w:rsid w:val="00934294"/>
    <w:rsid w:val="0094329F"/>
    <w:rsid w:val="00954BFF"/>
    <w:rsid w:val="00975163"/>
    <w:rsid w:val="0098022A"/>
    <w:rsid w:val="009C205C"/>
    <w:rsid w:val="009D549F"/>
    <w:rsid w:val="009E063D"/>
    <w:rsid w:val="009E4AA5"/>
    <w:rsid w:val="00A0352E"/>
    <w:rsid w:val="00A1730E"/>
    <w:rsid w:val="00A32E62"/>
    <w:rsid w:val="00A40706"/>
    <w:rsid w:val="00A51B78"/>
    <w:rsid w:val="00A57C14"/>
    <w:rsid w:val="00AA316B"/>
    <w:rsid w:val="00B31FE5"/>
    <w:rsid w:val="00B41092"/>
    <w:rsid w:val="00B41911"/>
    <w:rsid w:val="00B54849"/>
    <w:rsid w:val="00B860E5"/>
    <w:rsid w:val="00B8729A"/>
    <w:rsid w:val="00BB1C3C"/>
    <w:rsid w:val="00BB334F"/>
    <w:rsid w:val="00BB4BA3"/>
    <w:rsid w:val="00BC1FD2"/>
    <w:rsid w:val="00BC3CD3"/>
    <w:rsid w:val="00C24583"/>
    <w:rsid w:val="00C334B9"/>
    <w:rsid w:val="00C34D58"/>
    <w:rsid w:val="00C44C2C"/>
    <w:rsid w:val="00C669C7"/>
    <w:rsid w:val="00C66AEE"/>
    <w:rsid w:val="00C736BB"/>
    <w:rsid w:val="00C904CC"/>
    <w:rsid w:val="00C92C41"/>
    <w:rsid w:val="00CD3381"/>
    <w:rsid w:val="00CE2979"/>
    <w:rsid w:val="00CF2F18"/>
    <w:rsid w:val="00D14769"/>
    <w:rsid w:val="00D21A08"/>
    <w:rsid w:val="00D264E0"/>
    <w:rsid w:val="00D301C6"/>
    <w:rsid w:val="00D30879"/>
    <w:rsid w:val="00D43BB7"/>
    <w:rsid w:val="00D50CC2"/>
    <w:rsid w:val="00D57E3E"/>
    <w:rsid w:val="00D737E8"/>
    <w:rsid w:val="00DB1286"/>
    <w:rsid w:val="00DB24CB"/>
    <w:rsid w:val="00DB5B1D"/>
    <w:rsid w:val="00DD3555"/>
    <w:rsid w:val="00DE2165"/>
    <w:rsid w:val="00DE2E3A"/>
    <w:rsid w:val="00DE4CF7"/>
    <w:rsid w:val="00DF5013"/>
    <w:rsid w:val="00E01FDD"/>
    <w:rsid w:val="00E065FC"/>
    <w:rsid w:val="00E11852"/>
    <w:rsid w:val="00E33E3E"/>
    <w:rsid w:val="00E45FCC"/>
    <w:rsid w:val="00E533AB"/>
    <w:rsid w:val="00E75502"/>
    <w:rsid w:val="00E8701C"/>
    <w:rsid w:val="00E9640A"/>
    <w:rsid w:val="00EA5572"/>
    <w:rsid w:val="00EA72C4"/>
    <w:rsid w:val="00EC0E42"/>
    <w:rsid w:val="00EE1A1B"/>
    <w:rsid w:val="00EE4B87"/>
    <w:rsid w:val="00EF1D54"/>
    <w:rsid w:val="00EF258A"/>
    <w:rsid w:val="00EF7E07"/>
    <w:rsid w:val="00F02649"/>
    <w:rsid w:val="00F102B0"/>
    <w:rsid w:val="00F1586E"/>
    <w:rsid w:val="00F60AE0"/>
    <w:rsid w:val="00F72023"/>
    <w:rsid w:val="00F77922"/>
    <w:rsid w:val="00FA0E75"/>
    <w:rsid w:val="00FB7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EC3093"/>
  <w15:chartTrackingRefBased/>
  <w15:docId w15:val="{40A61F72-E357-4A31-88CB-7400F983F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042A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5E06"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2E74B5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E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E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E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E0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E0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"/>
    <w:rsid w:val="008D6D77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2"/>
    <w:qFormat/>
    <w:rsid w:val="008D5E06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2E74B5" w:themeColor="accent1" w:themeShade="BF"/>
      <w:sz w:val="24"/>
    </w:rPr>
  </w:style>
  <w:style w:type="character" w:customStyle="1" w:styleId="SubtitleChar">
    <w:name w:val="Subtitle Char"/>
    <w:basedOn w:val="DefaultParagraphFont"/>
    <w:link w:val="Subtitle"/>
    <w:uiPriority w:val="2"/>
    <w:rsid w:val="008D5E06"/>
    <w:rPr>
      <w:b/>
      <w:bCs/>
      <w:color w:val="2E74B5" w:themeColor="accent1" w:themeShade="BF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19"/>
    <w:rsid w:val="008D5E06"/>
    <w:pPr>
      <w:spacing w:after="160" w:line="264" w:lineRule="auto"/>
      <w:ind w:right="576"/>
    </w:pPr>
    <w:rPr>
      <w:i/>
      <w:iCs/>
      <w:color w:val="595959" w:themeColor="text1" w:themeTint="A6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E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D5E06"/>
    <w:rPr>
      <w:b/>
      <w:bCs/>
      <w:color w:val="2E74B5" w:themeColor="accent1" w:themeShade="BF"/>
      <w:sz w:val="24"/>
    </w:rPr>
  </w:style>
  <w:style w:type="paragraph" w:styleId="ListBullet">
    <w:name w:val="List Bullet"/>
    <w:basedOn w:val="Normal"/>
    <w:uiPriority w:val="1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1E042A"/>
    <w:pPr>
      <w:spacing w:before="200" w:after="0" w:line="240" w:lineRule="auto"/>
      <w:ind w:left="-216"/>
      <w:contextualSpacing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1E042A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8D5E0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E0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E0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E0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D5E0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D5E0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D5E0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D5E06"/>
    <w:rPr>
      <w:b/>
      <w:bCs/>
      <w:caps w:val="0"/>
      <w:smallCaps/>
      <w:color w:val="2E74B5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8D5E06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rFonts w:eastAsiaTheme="minorEastAsia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8D5E06"/>
    <w:rPr>
      <w:color w:val="D7230D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D5E06"/>
    <w:rPr>
      <w:color w:val="595959" w:themeColor="text1" w:themeTint="A6"/>
      <w:shd w:val="clear" w:color="auto" w:fill="E1DFDD"/>
    </w:rPr>
  </w:style>
  <w:style w:type="paragraph" w:styleId="ListNumber">
    <w:name w:val="List Number"/>
    <w:basedOn w:val="Normal"/>
    <w:uiPriority w:val="11"/>
    <w:rsid w:val="00704472"/>
    <w:pPr>
      <w:numPr>
        <w:numId w:val="15"/>
      </w:numPr>
      <w:contextualSpacing/>
    </w:pPr>
  </w:style>
  <w:style w:type="table" w:styleId="PlainTable4">
    <w:name w:val="Plain Table 4"/>
    <w:basedOn w:val="TableNormal"/>
    <w:uiPriority w:val="44"/>
    <w:rsid w:val="00083B37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B31F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31FE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31FE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1F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1FE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1FE5"/>
    <w:pPr>
      <w:spacing w:after="0"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FE5"/>
    <w:rPr>
      <w:rFonts w:ascii="Segoe UI" w:hAnsi="Segoe UI" w:cs="Segoe UI"/>
    </w:rPr>
  </w:style>
  <w:style w:type="character" w:styleId="UnresolvedMention">
    <w:name w:val="Unresolved Mention"/>
    <w:basedOn w:val="DefaultParagraphFont"/>
    <w:uiPriority w:val="99"/>
    <w:semiHidden/>
    <w:unhideWhenUsed/>
    <w:rsid w:val="005762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esar\AppData\Roaming\Microsoft\Templates\Project%20scope%20report%20(Business%20Blu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53245950E524BA3BF4FEF068D9EA5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AE6E70-3722-4E3A-A168-3954F7817585}"/>
      </w:docPartPr>
      <w:docPartBody>
        <w:p w:rsidR="00D707F4" w:rsidRDefault="0032599C">
          <w:r w:rsidRPr="00CA2AB0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27C6"/>
    <w:rsid w:val="000926C6"/>
    <w:rsid w:val="0032599C"/>
    <w:rsid w:val="003D0AE1"/>
    <w:rsid w:val="00450380"/>
    <w:rsid w:val="005B27C6"/>
    <w:rsid w:val="006F3A07"/>
    <w:rsid w:val="007C143E"/>
    <w:rsid w:val="00855626"/>
    <w:rsid w:val="00974704"/>
    <w:rsid w:val="009D1F23"/>
    <w:rsid w:val="00D707F4"/>
    <w:rsid w:val="00EC0426"/>
    <w:rsid w:val="00F76539"/>
    <w:rsid w:val="00FE204B"/>
    <w:rsid w:val="00FF6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2599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</Template>
  <TotalTime>66</TotalTime>
  <Pages>4</Pages>
  <Words>763</Words>
  <Characters>4126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Fundamentos de Computação Gráfica - 2019/2020</vt:lpstr>
    </vt:vector>
  </TitlesOfParts>
  <Company/>
  <LinksUpToDate>false</LinksUpToDate>
  <CharactersWithSpaces>4880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Fundamentos de Computação Gráfica - 2020/2021</dc:title>
  <dc:creator>César Páris</dc:creator>
  <cp:lastModifiedBy>Carlos Santos</cp:lastModifiedBy>
  <cp:revision>15</cp:revision>
  <dcterms:created xsi:type="dcterms:W3CDTF">2021-08-21T00:43:00Z</dcterms:created>
  <dcterms:modified xsi:type="dcterms:W3CDTF">2021-09-08T10:33:00Z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